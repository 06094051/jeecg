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3B" w:rsidRDefault="00D03A4A">
      <w:pPr>
        <w:pStyle w:val="1f"/>
        <w:rPr>
          <w:rFonts w:ascii="Cambria" w:hAnsi="Cambria"/>
          <w:sz w:val="72"/>
          <w:szCs w:val="72"/>
        </w:rPr>
      </w:pPr>
      <w:r w:rsidRPr="00D03A4A">
        <w:pict>
          <v:rect id="_x0000_s1030" style="position:absolute;margin-left:0;margin-top:0;width:625.05pt;height:64.8pt;z-index:251656192;mso-position-horizontal:center;mso-position-horizontal-relative:page;mso-position-vertical:bottom;mso-position-vertical-relative:page" o:preferrelative="t" o:allowincell="f" fillcolor="#4bacc6" strokecolor="#31849b">
            <v:stroke miterlimit="2"/>
            <w10:wrap anchorx="page" anchory="page"/>
          </v:rect>
        </w:pict>
      </w:r>
      <w:r w:rsidRPr="00D03A4A">
        <w:pict>
          <v:rect id="_x0000_s1033" style="position:absolute;margin-left:41.5pt;margin-top:-20.3pt;width:7.15pt;height:883.95pt;z-index:251659264;mso-position-horizontal-relative:page;mso-position-vertical-relative:page" o:preferrelative="t" o:allowincell="f" strokecolor="#31849b">
            <v:stroke miterlimit="2"/>
            <w10:wrap anchorx="page" anchory="page"/>
          </v:rect>
        </w:pict>
      </w:r>
      <w:r w:rsidRPr="00D03A4A">
        <w:pict>
          <v:rect id="_x0000_s1032" style="position:absolute;margin-left:546.8pt;margin-top:-20.3pt;width:7.15pt;height:883.95pt;z-index:251658240;mso-position-horizontal-relative:page;mso-position-vertical-relative:page" o:preferrelative="t" o:allowincell="f" strokecolor="#31849b">
            <v:stroke miterlimit="2"/>
            <w10:wrap anchorx="page" anchory="page"/>
          </v:rect>
        </w:pict>
      </w:r>
      <w:r w:rsidRPr="00D03A4A">
        <w:pict>
          <v:rect id="_x0000_s1031" style="position:absolute;margin-left:-14.15pt;margin-top:.7pt;width:625.05pt;height:64.8pt;z-index:251657216;mso-position-horizontal-relative:page;mso-position-vertical-relative:page" o:preferrelative="t" o:allowincell="f" fillcolor="#4bacc6" strokecolor="#31849b">
            <v:stroke miterlimit="2"/>
            <w10:wrap anchorx="page" anchory="page"/>
          </v:rect>
        </w:pict>
      </w:r>
    </w:p>
    <w:p w:rsidR="00D42E3B" w:rsidRDefault="00EA5D33">
      <w:pPr>
        <w:pStyle w:val="1f"/>
        <w:rPr>
          <w:rFonts w:ascii="Cambria" w:hAnsi="Cambria"/>
          <w:sz w:val="72"/>
          <w:szCs w:val="72"/>
          <w:lang w:eastAsia="zh-CN"/>
        </w:rPr>
      </w:pPr>
      <w:r>
        <w:rPr>
          <w:rFonts w:ascii="Cambria" w:hAnsi="Cambria" w:hint="eastAsia"/>
          <w:sz w:val="72"/>
          <w:szCs w:val="72"/>
          <w:lang w:eastAsia="zh-CN"/>
        </w:rPr>
        <w:t>JEECG</w:t>
      </w:r>
      <w:r w:rsidR="0046163D">
        <w:rPr>
          <w:rFonts w:ascii="Cambria" w:hAnsi="Cambria" w:hint="eastAsia"/>
          <w:sz w:val="72"/>
          <w:szCs w:val="72"/>
          <w:lang w:eastAsia="zh-CN"/>
        </w:rPr>
        <w:t>微云</w:t>
      </w:r>
      <w:r>
        <w:rPr>
          <w:rFonts w:ascii="Cambria" w:hAnsi="Cambria" w:hint="eastAsia"/>
          <w:sz w:val="72"/>
          <w:szCs w:val="72"/>
          <w:lang w:eastAsia="zh-CN"/>
        </w:rPr>
        <w:t>开发平台</w:t>
      </w:r>
    </w:p>
    <w:p w:rsidR="00D42E3B" w:rsidRDefault="0046163D">
      <w:pPr>
        <w:pStyle w:val="1f"/>
        <w:rPr>
          <w:rFonts w:ascii="Cambria" w:hAnsi="Cambria"/>
          <w:sz w:val="36"/>
          <w:szCs w:val="36"/>
          <w:lang w:eastAsia="zh-CN"/>
        </w:rPr>
      </w:pPr>
      <w:r>
        <w:rPr>
          <w:rFonts w:ascii="Cambria" w:hAnsi="Cambria" w:hint="eastAsia"/>
          <w:sz w:val="36"/>
          <w:szCs w:val="36"/>
          <w:lang w:eastAsia="zh-CN"/>
        </w:rPr>
        <w:t>Maven</w:t>
      </w:r>
      <w:r>
        <w:rPr>
          <w:rFonts w:ascii="Cambria" w:hAnsi="Cambria" w:hint="eastAsia"/>
          <w:sz w:val="36"/>
          <w:szCs w:val="36"/>
          <w:lang w:eastAsia="zh-CN"/>
        </w:rPr>
        <w:t>版本手把手入门</w:t>
      </w:r>
      <w:r w:rsidR="00EA5D33">
        <w:rPr>
          <w:rFonts w:ascii="Cambria" w:hAnsi="Cambria" w:hint="eastAsia"/>
          <w:sz w:val="32"/>
          <w:szCs w:val="32"/>
          <w:lang w:eastAsia="zh-CN"/>
        </w:rPr>
        <w:t>手册</w:t>
      </w:r>
    </w:p>
    <w:p w:rsidR="00D42E3B" w:rsidRDefault="00D42E3B">
      <w:pPr>
        <w:pStyle w:val="1f"/>
        <w:rPr>
          <w:rFonts w:ascii="Cambria" w:hAnsi="Cambria"/>
          <w:sz w:val="36"/>
          <w:szCs w:val="36"/>
          <w:lang w:eastAsia="zh-CN"/>
        </w:rPr>
      </w:pPr>
    </w:p>
    <w:p w:rsidR="00D42E3B" w:rsidRDefault="00D42E3B">
      <w:pPr>
        <w:pStyle w:val="1f"/>
        <w:rPr>
          <w:rFonts w:ascii="Cambria" w:hAnsi="Cambria"/>
          <w:sz w:val="36"/>
          <w:szCs w:val="36"/>
          <w:lang w:eastAsia="zh-CN"/>
        </w:rPr>
      </w:pPr>
    </w:p>
    <w:p w:rsidR="00D42E3B" w:rsidRDefault="00F007B7">
      <w:pPr>
        <w:pStyle w:val="1f"/>
        <w:rPr>
          <w:lang w:eastAsia="zh-CN"/>
        </w:rPr>
      </w:pPr>
      <w:r>
        <w:rPr>
          <w:rFonts w:hint="eastAsia"/>
          <w:lang w:eastAsia="zh-CN"/>
        </w:rPr>
        <w:t>2013/11/17</w:t>
      </w:r>
    </w:p>
    <w:p w:rsidR="00D42E3B" w:rsidRDefault="00C20963">
      <w:pPr>
        <w:pStyle w:val="1f"/>
      </w:pPr>
      <w:r>
        <w:rPr>
          <w:rFonts w:ascii="Helvetica" w:hAnsi="Helvetica" w:cs="Helvetica" w:hint="eastAsia"/>
          <w:color w:val="000000"/>
          <w:sz w:val="21"/>
          <w:szCs w:val="21"/>
          <w:lang w:eastAsia="zh-CN" w:bidi="ar-SA"/>
        </w:rPr>
        <w:t>scott@jeecg.org</w:t>
      </w:r>
    </w:p>
    <w:p w:rsidR="00D42E3B" w:rsidRDefault="00EA5D33">
      <w:pPr>
        <w:pStyle w:val="1f"/>
      </w:pPr>
      <w:r>
        <w:rPr>
          <w:rFonts w:ascii="Helvetica" w:hAnsi="Helvetica" w:cs="Helvetica" w:hint="eastAsia"/>
          <w:b/>
          <w:bCs/>
          <w:color w:val="000000"/>
          <w:sz w:val="21"/>
          <w:szCs w:val="21"/>
          <w:lang w:eastAsia="zh-CN" w:bidi="ar-SA"/>
        </w:rPr>
        <w:t>张代浩</w:t>
      </w:r>
    </w:p>
    <w:p w:rsidR="00D42E3B" w:rsidRDefault="00D42E3B">
      <w:pPr>
        <w:ind w:firstLine="420"/>
        <w:rPr>
          <w:lang w:eastAsia="zh-CN"/>
        </w:rPr>
      </w:pPr>
    </w:p>
    <w:p w:rsidR="009D63F7" w:rsidRDefault="00EA5D33" w:rsidP="009D63F7">
      <w:pPr>
        <w:ind w:firstLine="420"/>
        <w:rPr>
          <w:rFonts w:ascii="Courier New" w:eastAsia="微软雅黑" w:hAnsi="Courier New" w:cs="Courier New"/>
          <w:sz w:val="18"/>
          <w:szCs w:val="18"/>
          <w:lang w:eastAsia="zh-CN"/>
        </w:rPr>
      </w:pPr>
      <w:r>
        <w:rPr>
          <w:rFonts w:ascii="Cambria" w:hAnsi="Cambria"/>
          <w:lang w:eastAsia="zh-CN"/>
        </w:rPr>
        <w:br w:type="page"/>
      </w:r>
      <w:r w:rsidR="009D63F7">
        <w:rPr>
          <w:rFonts w:ascii="Courier New" w:eastAsia="微软雅黑" w:hAnsi="Courier New" w:cs="Courier New" w:hint="eastAsia"/>
          <w:sz w:val="18"/>
          <w:szCs w:val="18"/>
          <w:lang w:eastAsia="zh-CN"/>
        </w:rPr>
        <w:lastRenderedPageBreak/>
        <w:t>官方标准开发工具：</w:t>
      </w: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  <w:lang w:eastAsia="zh-CN"/>
        </w:rPr>
      </w:pP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1.IDE</w:t>
      </w:r>
    </w:p>
    <w:p w:rsidR="009D63F7" w:rsidRPr="00616845" w:rsidRDefault="009D63F7" w:rsidP="009D63F7">
      <w:pPr>
        <w:ind w:leftChars="200" w:left="420" w:firstLine="360"/>
        <w:rPr>
          <w:rFonts w:ascii="Courier New" w:eastAsia="微软雅黑" w:hAnsi="Courier New" w:cs="Courier New"/>
          <w:sz w:val="18"/>
          <w:szCs w:val="18"/>
        </w:rPr>
      </w:pPr>
      <w:r w:rsidRPr="00616845">
        <w:rPr>
          <w:rFonts w:ascii="Courier New" w:eastAsia="微软雅黑" w:hAnsi="Courier New" w:cs="Courier New"/>
          <w:sz w:val="18"/>
          <w:szCs w:val="18"/>
        </w:rPr>
        <w:t xml:space="preserve">Eclipse </w:t>
      </w:r>
      <w:r>
        <w:rPr>
          <w:rFonts w:ascii="Courier New" w:eastAsia="微软雅黑" w:hAnsi="Courier New" w:cs="Courier New"/>
          <w:sz w:val="18"/>
          <w:szCs w:val="18"/>
        </w:rPr>
        <w:t>Java EE IDE for Web Developers.</w:t>
      </w:r>
    </w:p>
    <w:p w:rsidR="009D63F7" w:rsidRPr="00616845" w:rsidRDefault="009D63F7" w:rsidP="009D63F7">
      <w:pPr>
        <w:ind w:leftChars="200" w:left="420" w:firstLine="360"/>
        <w:rPr>
          <w:rFonts w:ascii="Courier New" w:eastAsia="微软雅黑" w:hAnsi="Courier New" w:cs="Courier New"/>
          <w:sz w:val="18"/>
          <w:szCs w:val="18"/>
        </w:rPr>
      </w:pPr>
      <w:r w:rsidRPr="00616845">
        <w:rPr>
          <w:rFonts w:ascii="Courier New" w:eastAsia="微软雅黑" w:hAnsi="Courier New" w:cs="Courier New"/>
          <w:sz w:val="18"/>
          <w:szCs w:val="18"/>
        </w:rPr>
        <w:t>Version: Helios Release</w:t>
      </w:r>
    </w:p>
    <w:p w:rsidR="009D63F7" w:rsidRDefault="009D63F7" w:rsidP="009D63F7">
      <w:pPr>
        <w:ind w:leftChars="200" w:left="420" w:firstLine="360"/>
        <w:rPr>
          <w:rFonts w:ascii="Courier New" w:eastAsia="微软雅黑" w:hAnsi="Courier New" w:cs="Courier New"/>
          <w:sz w:val="18"/>
          <w:szCs w:val="18"/>
        </w:rPr>
      </w:pPr>
      <w:r w:rsidRPr="00616845">
        <w:rPr>
          <w:rFonts w:ascii="Courier New" w:eastAsia="微软雅黑" w:hAnsi="Courier New" w:cs="Courier New"/>
          <w:sz w:val="18"/>
          <w:szCs w:val="18"/>
        </w:rPr>
        <w:t>Build id: 20100617-1415</w:t>
      </w: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  <w:r>
        <w:rPr>
          <w:rFonts w:ascii="Courier New" w:eastAsia="微软雅黑" w:hAnsi="Courier New" w:cs="Courier New" w:hint="eastAsia"/>
          <w:sz w:val="18"/>
          <w:szCs w:val="18"/>
        </w:rPr>
        <w:t>2.JDK1.7</w:t>
      </w: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  <w:r>
        <w:rPr>
          <w:rFonts w:ascii="Courier New" w:eastAsia="微软雅黑" w:hAnsi="Courier New" w:cs="Courier New" w:hint="eastAsia"/>
          <w:sz w:val="18"/>
          <w:szCs w:val="18"/>
        </w:rPr>
        <w:t>3.Tomcat6</w:t>
      </w: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  <w:r>
        <w:rPr>
          <w:rFonts w:ascii="Courier New" w:eastAsia="微软雅黑" w:hAnsi="Courier New" w:cs="Courier New" w:hint="eastAsia"/>
          <w:sz w:val="18"/>
          <w:szCs w:val="18"/>
        </w:rPr>
        <w:t>4.Maven</w:t>
      </w:r>
      <w:r>
        <w:rPr>
          <w:rFonts w:ascii="Courier New" w:eastAsia="微软雅黑" w:hAnsi="Courier New" w:cs="Courier New" w:hint="eastAsia"/>
          <w:sz w:val="18"/>
          <w:szCs w:val="18"/>
        </w:rPr>
        <w:t>项目构建</w:t>
      </w: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  <w:r>
        <w:rPr>
          <w:rFonts w:ascii="Courier New" w:eastAsia="微软雅黑" w:hAnsi="Courier New" w:cs="Courier New" w:hint="eastAsia"/>
          <w:sz w:val="18"/>
          <w:szCs w:val="18"/>
        </w:rPr>
        <w:t>5.JEECG</w:t>
      </w:r>
      <w:r>
        <w:rPr>
          <w:rFonts w:ascii="Courier New" w:eastAsia="微软雅黑" w:hAnsi="Courier New" w:cs="Courier New" w:hint="eastAsia"/>
          <w:sz w:val="18"/>
          <w:szCs w:val="18"/>
        </w:rPr>
        <w:t>采用</w:t>
      </w:r>
      <w:r>
        <w:rPr>
          <w:rFonts w:ascii="Courier New" w:eastAsia="微软雅黑" w:hAnsi="Courier New" w:cs="Courier New" w:hint="eastAsia"/>
          <w:sz w:val="18"/>
          <w:szCs w:val="18"/>
        </w:rPr>
        <w:t>oschina</w:t>
      </w:r>
      <w:r>
        <w:rPr>
          <w:rFonts w:ascii="Courier New" w:eastAsia="微软雅黑" w:hAnsi="Courier New" w:cs="Courier New" w:hint="eastAsia"/>
          <w:sz w:val="18"/>
          <w:szCs w:val="18"/>
        </w:rPr>
        <w:t>的仓库存储依赖的</w:t>
      </w:r>
      <w:r>
        <w:rPr>
          <w:rFonts w:ascii="Courier New" w:eastAsia="微软雅黑" w:hAnsi="Courier New" w:cs="Courier New" w:hint="eastAsia"/>
          <w:sz w:val="18"/>
          <w:szCs w:val="18"/>
        </w:rPr>
        <w:t>jar</w:t>
      </w: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</w:rPr>
      </w:pPr>
    </w:p>
    <w:p w:rsidR="009D63F7" w:rsidRDefault="009D63F7" w:rsidP="009D63F7">
      <w:pPr>
        <w:ind w:firstLine="360"/>
        <w:rPr>
          <w:rFonts w:ascii="Courier New" w:eastAsia="微软雅黑" w:hAnsi="Courier New" w:cs="Courier New"/>
          <w:sz w:val="18"/>
          <w:szCs w:val="18"/>
          <w:lang w:eastAsia="zh-CN"/>
        </w:rPr>
      </w:pPr>
    </w:p>
    <w:p w:rsidR="006705FF" w:rsidRDefault="006705FF" w:rsidP="009D63F7">
      <w:pPr>
        <w:ind w:firstLine="360"/>
        <w:rPr>
          <w:rFonts w:ascii="Courier New" w:eastAsia="微软雅黑" w:hAnsi="Courier New" w:cs="Courier New"/>
          <w:sz w:val="18"/>
          <w:szCs w:val="18"/>
          <w:lang w:eastAsia="zh-CN"/>
        </w:rPr>
      </w:pPr>
    </w:p>
    <w:p w:rsidR="006705FF" w:rsidRDefault="006705FF" w:rsidP="009D63F7">
      <w:pPr>
        <w:ind w:firstLine="360"/>
        <w:rPr>
          <w:rFonts w:ascii="Courier New" w:eastAsia="微软雅黑" w:hAnsi="Courier New" w:cs="Courier New"/>
          <w:sz w:val="18"/>
          <w:szCs w:val="18"/>
          <w:lang w:eastAsia="zh-CN"/>
        </w:rPr>
      </w:pPr>
    </w:p>
    <w:p w:rsidR="006705FF" w:rsidRPr="00272172" w:rsidRDefault="006705FF" w:rsidP="009D63F7">
      <w:pPr>
        <w:ind w:firstLine="360"/>
        <w:rPr>
          <w:rFonts w:ascii="Courier New" w:eastAsia="微软雅黑" w:hAnsi="Courier New" w:cs="Courier New"/>
          <w:sz w:val="18"/>
          <w:szCs w:val="18"/>
          <w:lang w:eastAsia="zh-CN"/>
        </w:rPr>
      </w:pPr>
    </w:p>
    <w:p w:rsidR="009D63F7" w:rsidRPr="00272172" w:rsidRDefault="009D63F7" w:rsidP="009D63F7">
      <w:pPr>
        <w:widowControl w:val="0"/>
        <w:numPr>
          <w:ilvl w:val="0"/>
          <w:numId w:val="26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22"/>
          <w:szCs w:val="18"/>
        </w:rPr>
      </w:pPr>
      <w:r w:rsidRPr="00272172">
        <w:rPr>
          <w:rFonts w:ascii="Courier New" w:eastAsia="微软雅黑" w:hAnsi="Courier New" w:cs="Courier New"/>
          <w:sz w:val="22"/>
          <w:szCs w:val="18"/>
        </w:rPr>
        <w:lastRenderedPageBreak/>
        <w:t>Maven</w:t>
      </w:r>
      <w:r w:rsidRPr="00272172">
        <w:rPr>
          <w:rFonts w:ascii="Courier New" w:eastAsia="微软雅黑" w:hAnsi="Courier New" w:cs="Courier New"/>
          <w:sz w:val="22"/>
          <w:szCs w:val="18"/>
        </w:rPr>
        <w:t>环境搭建</w:t>
      </w:r>
    </w:p>
    <w:p w:rsidR="009D63F7" w:rsidRPr="00272172" w:rsidRDefault="009D63F7" w:rsidP="009D63F7">
      <w:pPr>
        <w:widowControl w:val="0"/>
        <w:numPr>
          <w:ilvl w:val="0"/>
          <w:numId w:val="27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下载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 xml:space="preserve">: 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到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Maven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官方网站</w:t>
      </w:r>
      <w:hyperlink r:id="rId9" w:history="1">
        <w:r w:rsidRPr="00272172">
          <w:rPr>
            <w:rStyle w:val="af3"/>
            <w:rFonts w:ascii="Courier New" w:eastAsia="微软雅黑" w:hAnsi="Courier New" w:cs="Courier New"/>
            <w:color w:val="5B9BD5"/>
            <w:sz w:val="18"/>
            <w:szCs w:val="18"/>
            <w:lang w:eastAsia="zh-CN"/>
          </w:rPr>
          <w:t>http://maven.apache.org/download.cgi</w:t>
        </w:r>
      </w:hyperlink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下载目前的最新版本</w:t>
      </w:r>
      <w:hyperlink r:id="rId10" w:history="1">
        <w:r w:rsidRPr="00272172">
          <w:rPr>
            <w:rStyle w:val="af3"/>
            <w:rFonts w:ascii="Courier New" w:eastAsia="微软雅黑" w:hAnsi="Courier New" w:cs="Courier New"/>
            <w:color w:val="5B9BD5"/>
            <w:sz w:val="18"/>
            <w:szCs w:val="18"/>
            <w:lang w:eastAsia="zh-CN"/>
          </w:rPr>
          <w:t>apache-maven-3.1.1-bin.zip</w:t>
        </w:r>
      </w:hyperlink>
    </w:p>
    <w:p w:rsidR="009D63F7" w:rsidRPr="00272172" w:rsidRDefault="009D63F7" w:rsidP="009D63F7">
      <w:pPr>
        <w:widowControl w:val="0"/>
        <w:numPr>
          <w:ilvl w:val="0"/>
          <w:numId w:val="27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18"/>
          <w:szCs w:val="18"/>
        </w:rPr>
      </w:pPr>
      <w:r w:rsidRPr="00272172">
        <w:rPr>
          <w:rFonts w:ascii="Courier New" w:eastAsia="微软雅黑" w:hAnsi="Courier New" w:cs="Courier New"/>
          <w:sz w:val="18"/>
          <w:szCs w:val="18"/>
        </w:rPr>
        <w:t>解压</w:t>
      </w:r>
      <w:r w:rsidRPr="00272172">
        <w:rPr>
          <w:rFonts w:ascii="Courier New" w:eastAsia="微软雅黑" w:hAnsi="Courier New" w:cs="Courier New"/>
          <w:sz w:val="18"/>
          <w:szCs w:val="18"/>
        </w:rPr>
        <w:t xml:space="preserve">: </w:t>
      </w:r>
      <w:r w:rsidRPr="00272172">
        <w:rPr>
          <w:rFonts w:ascii="Courier New" w:eastAsia="微软雅黑" w:hAnsi="Courier New" w:cs="Courier New"/>
          <w:sz w:val="18"/>
          <w:szCs w:val="18"/>
        </w:rPr>
        <w:t>下载到本地的</w:t>
      </w:r>
      <w:r w:rsidRPr="00272172">
        <w:rPr>
          <w:rFonts w:ascii="Courier New" w:eastAsia="微软雅黑" w:hAnsi="Courier New" w:cs="Courier New"/>
          <w:sz w:val="18"/>
          <w:szCs w:val="18"/>
        </w:rPr>
        <w:t>zip</w:t>
      </w:r>
      <w:r w:rsidRPr="00272172">
        <w:rPr>
          <w:rFonts w:ascii="Courier New" w:eastAsia="微软雅黑" w:hAnsi="Courier New" w:cs="Courier New"/>
          <w:sz w:val="18"/>
          <w:szCs w:val="18"/>
        </w:rPr>
        <w:t>文件，只需解压成</w:t>
      </w:r>
      <w:r w:rsidRPr="00272172">
        <w:rPr>
          <w:rFonts w:ascii="Courier New" w:eastAsia="微软雅黑" w:hAnsi="Courier New" w:cs="Courier New"/>
          <w:sz w:val="18"/>
          <w:szCs w:val="18"/>
        </w:rPr>
        <w:t>X:\apache-maven-3.1.1</w:t>
      </w:r>
      <w:r w:rsidRPr="00272172">
        <w:rPr>
          <w:rFonts w:ascii="Courier New" w:eastAsia="微软雅黑" w:hAnsi="Courier New" w:cs="Courier New"/>
          <w:sz w:val="18"/>
          <w:szCs w:val="18"/>
        </w:rPr>
        <w:t>即完成安装，目录结构为如下</w:t>
      </w:r>
    </w:p>
    <w:p w:rsidR="009D63F7" w:rsidRPr="00272172" w:rsidRDefault="0097165F" w:rsidP="009D63F7">
      <w:pPr>
        <w:ind w:left="720" w:firstLine="360"/>
        <w:rPr>
          <w:rFonts w:ascii="Courier New" w:eastAsia="微软雅黑" w:hAnsi="Courier New" w:cs="Courier New"/>
          <w:sz w:val="18"/>
          <w:szCs w:val="18"/>
        </w:rPr>
      </w:pPr>
      <w:r w:rsidRPr="00D03A4A">
        <w:rPr>
          <w:rFonts w:ascii="Courier New" w:eastAsia="微软雅黑" w:hAnsi="Courier New" w:cs="Courier New"/>
          <w:noProof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72.55pt;height:137.9pt;visibility:visible">
            <v:imagedata r:id="rId11" o:title=""/>
          </v:shape>
        </w:pict>
      </w:r>
    </w:p>
    <w:p w:rsidR="009D63F7" w:rsidRPr="00272172" w:rsidRDefault="009D63F7" w:rsidP="009D63F7">
      <w:pPr>
        <w:widowControl w:val="0"/>
        <w:numPr>
          <w:ilvl w:val="0"/>
          <w:numId w:val="27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配置环境变量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 xml:space="preserve">: 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这台电脑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-&gt;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鼠标右键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-&gt;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属性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-&gt;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高级环境设置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-&gt;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环境变量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-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系统变量框下新增变量名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M2_HOME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，值为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X:\apache-maven-3.1.1</w:t>
      </w:r>
    </w:p>
    <w:p w:rsidR="009D63F7" w:rsidRPr="00272172" w:rsidRDefault="0097165F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</w:rPr>
      </w:pPr>
      <w:r w:rsidRPr="00D03A4A">
        <w:rPr>
          <w:rFonts w:ascii="Courier New" w:eastAsia="微软雅黑" w:hAnsi="Courier New" w:cs="Courier New"/>
          <w:noProof/>
          <w:sz w:val="18"/>
          <w:szCs w:val="18"/>
        </w:rPr>
        <w:pict>
          <v:shape id="_x0000_i1026" type="#_x0000_t75" style="width:309.75pt;height:142.65pt;visibility:visible">
            <v:imagedata r:id="rId12" o:title=""/>
          </v:shape>
        </w:pict>
      </w:r>
    </w:p>
    <w:p w:rsidR="009D63F7" w:rsidRPr="00272172" w:rsidRDefault="009D63F7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</w:rPr>
      </w:pPr>
      <w:r w:rsidRPr="00272172">
        <w:rPr>
          <w:rFonts w:ascii="Courier New" w:eastAsia="微软雅黑" w:hAnsi="Courier New" w:cs="Courier New"/>
          <w:noProof/>
          <w:sz w:val="18"/>
          <w:szCs w:val="18"/>
        </w:rPr>
        <w:t>再新建变量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M2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，值为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%M2_HOME%\bin</w:t>
      </w:r>
    </w:p>
    <w:p w:rsidR="009D63F7" w:rsidRPr="00272172" w:rsidRDefault="0097165F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</w:rPr>
      </w:pPr>
      <w:r w:rsidRPr="00D03A4A">
        <w:rPr>
          <w:rFonts w:ascii="Courier New" w:eastAsia="微软雅黑" w:hAnsi="Courier New" w:cs="Courier New"/>
          <w:noProof/>
          <w:sz w:val="18"/>
          <w:szCs w:val="18"/>
        </w:rPr>
        <w:pict>
          <v:shape id="_x0000_i1027" type="#_x0000_t75" style="width:309.75pt;height:142.65pt;visibility:visible">
            <v:imagedata r:id="rId13" o:title=""/>
          </v:shape>
        </w:pict>
      </w:r>
    </w:p>
    <w:p w:rsidR="009D63F7" w:rsidRPr="00272172" w:rsidRDefault="009D63F7" w:rsidP="009D63F7">
      <w:pPr>
        <w:ind w:left="720" w:firstLine="360"/>
        <w:rPr>
          <w:rFonts w:ascii="Courier New" w:eastAsia="微软雅黑" w:hAnsi="Courier New" w:cs="Courier New"/>
          <w:sz w:val="18"/>
          <w:szCs w:val="18"/>
          <w:lang w:eastAsia="zh-CN"/>
        </w:rPr>
      </w:pP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编辑变量名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Path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，在变量值中后面追加</w:t>
      </w:r>
      <w:r w:rsidRPr="00272172">
        <w:rPr>
          <w:rFonts w:ascii="Courier New" w:eastAsia="微软雅黑" w:hAnsi="Courier New" w:cs="Courier New"/>
          <w:sz w:val="18"/>
          <w:szCs w:val="18"/>
          <w:lang w:eastAsia="zh-CN"/>
        </w:rPr>
        <w:t>“;%M2%”</w:t>
      </w:r>
    </w:p>
    <w:p w:rsidR="009D63F7" w:rsidRPr="00272172" w:rsidRDefault="0097165F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</w:rPr>
      </w:pPr>
      <w:r w:rsidRPr="00D03A4A">
        <w:rPr>
          <w:rFonts w:ascii="Courier New" w:eastAsia="微软雅黑" w:hAnsi="Courier New" w:cs="Courier New"/>
          <w:noProof/>
          <w:sz w:val="18"/>
          <w:szCs w:val="18"/>
        </w:rPr>
        <w:lastRenderedPageBreak/>
        <w:pict>
          <v:shape id="_x0000_i1028" type="#_x0000_t75" style="width:309.75pt;height:142.65pt;visibility:visible">
            <v:imagedata r:id="rId14" o:title=""/>
          </v:shape>
        </w:pict>
      </w:r>
    </w:p>
    <w:p w:rsidR="009D63F7" w:rsidRPr="00272172" w:rsidRDefault="009D63F7" w:rsidP="009D63F7">
      <w:pPr>
        <w:widowControl w:val="0"/>
        <w:numPr>
          <w:ilvl w:val="0"/>
          <w:numId w:val="27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18"/>
          <w:szCs w:val="18"/>
        </w:rPr>
      </w:pPr>
      <w:r w:rsidRPr="00272172">
        <w:rPr>
          <w:rFonts w:ascii="Courier New" w:eastAsia="微软雅黑" w:hAnsi="Courier New" w:cs="Courier New"/>
          <w:sz w:val="18"/>
          <w:szCs w:val="18"/>
        </w:rPr>
        <w:t>测试安装：</w:t>
      </w:r>
      <w:r w:rsidRPr="00272172">
        <w:rPr>
          <w:rFonts w:ascii="Courier New" w:eastAsia="微软雅黑" w:hAnsi="Courier New" w:cs="Courier New"/>
          <w:sz w:val="18"/>
          <w:szCs w:val="18"/>
        </w:rPr>
        <w:t>win+R -&gt;cmd –&gt;</w:t>
      </w:r>
      <w:r w:rsidRPr="00272172">
        <w:rPr>
          <w:rFonts w:ascii="Courier New" w:eastAsia="微软雅黑" w:hAnsi="Courier New" w:cs="Courier New"/>
          <w:sz w:val="18"/>
          <w:szCs w:val="18"/>
        </w:rPr>
        <w:t>在命令行中输入</w:t>
      </w:r>
      <w:r w:rsidRPr="00272172">
        <w:rPr>
          <w:rStyle w:val="apple-converted-space"/>
          <w:rFonts w:ascii="Courier New" w:eastAsia="微软雅黑" w:hAnsi="Courier New" w:cs="Courier New"/>
          <w:sz w:val="18"/>
          <w:szCs w:val="18"/>
        </w:rPr>
        <w:t> </w:t>
      </w:r>
      <w:r w:rsidRPr="00272172">
        <w:rPr>
          <w:rFonts w:ascii="Courier New" w:eastAsia="微软雅黑" w:hAnsi="Courier New" w:cs="Courier New"/>
          <w:sz w:val="18"/>
          <w:szCs w:val="18"/>
        </w:rPr>
        <w:t>mvn –version</w:t>
      </w:r>
      <w:r w:rsidRPr="00272172">
        <w:rPr>
          <w:rStyle w:val="apple-converted-space"/>
          <w:rFonts w:ascii="Courier New" w:eastAsia="微软雅黑" w:hAnsi="Courier New" w:cs="Courier New"/>
          <w:sz w:val="18"/>
          <w:szCs w:val="18"/>
        </w:rPr>
        <w:t> </w:t>
      </w:r>
      <w:r w:rsidRPr="00272172">
        <w:rPr>
          <w:rFonts w:ascii="Courier New" w:eastAsia="微软雅黑" w:hAnsi="Courier New" w:cs="Courier New"/>
          <w:sz w:val="18"/>
          <w:szCs w:val="18"/>
        </w:rPr>
        <w:t>显示</w:t>
      </w:r>
      <w:r w:rsidRPr="00272172">
        <w:rPr>
          <w:rFonts w:ascii="Courier New" w:eastAsia="微软雅黑" w:hAnsi="Courier New" w:cs="Courier New"/>
          <w:sz w:val="18"/>
          <w:szCs w:val="18"/>
        </w:rPr>
        <w:t>mvn</w:t>
      </w:r>
      <w:r w:rsidRPr="00272172">
        <w:rPr>
          <w:rFonts w:ascii="Courier New" w:eastAsia="微软雅黑" w:hAnsi="Courier New" w:cs="Courier New"/>
          <w:sz w:val="18"/>
          <w:szCs w:val="18"/>
        </w:rPr>
        <w:t>版本信息为</w:t>
      </w:r>
      <w:r w:rsidRPr="00272172">
        <w:rPr>
          <w:rFonts w:ascii="Courier New" w:eastAsia="微软雅黑" w:hAnsi="Courier New" w:cs="Courier New"/>
          <w:sz w:val="18"/>
          <w:szCs w:val="18"/>
        </w:rPr>
        <w:t>Apache Maven 3.1.1</w:t>
      </w:r>
      <w:r w:rsidRPr="00272172">
        <w:rPr>
          <w:rFonts w:ascii="Courier New" w:eastAsia="微软雅黑" w:hAnsi="Courier New" w:cs="Courier New"/>
          <w:sz w:val="18"/>
          <w:szCs w:val="18"/>
        </w:rPr>
        <w:t>则为安装成功。</w:t>
      </w:r>
    </w:p>
    <w:p w:rsidR="009D63F7" w:rsidRPr="00272172" w:rsidRDefault="0097165F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</w:rPr>
      </w:pPr>
      <w:r w:rsidRPr="00D03A4A">
        <w:rPr>
          <w:rFonts w:ascii="Courier New" w:eastAsia="微软雅黑" w:hAnsi="Courier New" w:cs="Courier New"/>
          <w:noProof/>
          <w:sz w:val="18"/>
          <w:szCs w:val="18"/>
        </w:rPr>
        <w:pict>
          <v:shape id="_x0000_i1029" type="#_x0000_t75" style="width:415.7pt;height:135.85pt;visibility:visible">
            <v:imagedata r:id="rId15" o:title=""/>
          </v:shape>
        </w:pict>
      </w:r>
    </w:p>
    <w:p w:rsidR="009D63F7" w:rsidRPr="00272172" w:rsidRDefault="009D63F7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</w:rPr>
      </w:pPr>
    </w:p>
    <w:p w:rsidR="009D63F7" w:rsidRPr="00272172" w:rsidRDefault="009D63F7" w:rsidP="009D63F7">
      <w:pPr>
        <w:widowControl w:val="0"/>
        <w:numPr>
          <w:ilvl w:val="0"/>
          <w:numId w:val="27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修改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maven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仓库存放位置：找到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maven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下的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conf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下的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 xml:space="preserve">settings.xml 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配置文件，我的是在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D:\apache-maven-3.1.1\conf\settings.xml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</w:rPr>
        <w:t>。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maven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的仓库默认是放在本地用户的临时文件夹下面的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.m2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文件夹下的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repository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下，这很影响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C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盘的空间。现在我们来修改将它指定到我们自己的路径下，我现在要将仓库指定到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D:\Maven\repo\m2 (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可以自己定义位置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)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目录下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.</w:t>
      </w:r>
    </w:p>
    <w:p w:rsidR="009D63F7" w:rsidRPr="00272172" w:rsidRDefault="0097165F" w:rsidP="009D63F7">
      <w:pPr>
        <w:ind w:left="720" w:firstLine="360"/>
        <w:rPr>
          <w:rFonts w:ascii="Courier New" w:eastAsia="微软雅黑" w:hAnsi="Courier New" w:cs="Courier New"/>
          <w:sz w:val="18"/>
          <w:szCs w:val="18"/>
        </w:rPr>
      </w:pPr>
      <w:r w:rsidRPr="00D03A4A">
        <w:rPr>
          <w:rFonts w:ascii="Courier New" w:eastAsia="微软雅黑" w:hAnsi="Courier New" w:cs="Courier New"/>
          <w:noProof/>
          <w:sz w:val="18"/>
          <w:szCs w:val="18"/>
        </w:rPr>
        <w:pict>
          <v:shape id="_x0000_i1030" type="#_x0000_t75" style="width:415pt;height:146.7pt;visibility:visible">
            <v:imagedata r:id="rId16" o:title=""/>
          </v:shape>
        </w:pict>
      </w:r>
    </w:p>
    <w:p w:rsidR="009D63F7" w:rsidRPr="00272172" w:rsidRDefault="009D63F7" w:rsidP="009D63F7">
      <w:pPr>
        <w:widowControl w:val="0"/>
        <w:numPr>
          <w:ilvl w:val="0"/>
          <w:numId w:val="27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noProof/>
          <w:sz w:val="18"/>
          <w:szCs w:val="18"/>
          <w:lang w:eastAsia="zh-CN"/>
        </w:rPr>
      </w:pP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OK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，先来体会一下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maven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，在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cmd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中敲并回车执行：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mvnhelp:system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这时候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 xml:space="preserve">maven </w:t>
      </w:r>
      <w:r w:rsidRPr="00272172">
        <w:rPr>
          <w:rFonts w:ascii="Courier New" w:eastAsia="微软雅黑" w:hAnsi="Courier New" w:cs="Courier New"/>
          <w:sz w:val="18"/>
          <w:szCs w:val="18"/>
          <w:shd w:val="clear" w:color="auto" w:fill="FFFFFF"/>
          <w:lang w:eastAsia="zh-CN"/>
        </w:rPr>
        <w:t>就会从远程仓库开始下载一大堆的东西，没事，让它下载着，迟早都要下载的。</w:t>
      </w:r>
    </w:p>
    <w:p w:rsidR="009D63F7" w:rsidRDefault="009D63F7" w:rsidP="009D63F7">
      <w:pPr>
        <w:widowControl w:val="0"/>
        <w:numPr>
          <w:ilvl w:val="0"/>
          <w:numId w:val="26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22"/>
          <w:szCs w:val="18"/>
        </w:rPr>
      </w:pPr>
      <w:r w:rsidRPr="00272172">
        <w:rPr>
          <w:rFonts w:ascii="Courier New" w:eastAsia="微软雅黑" w:hAnsi="Courier New" w:cs="Courier New"/>
          <w:sz w:val="22"/>
          <w:szCs w:val="18"/>
        </w:rPr>
        <w:t>MyEclipse</w:t>
      </w:r>
      <w:r w:rsidR="009729A6">
        <w:rPr>
          <w:rFonts w:ascii="Courier New" w:eastAsia="微软雅黑" w:hAnsi="Courier New" w:cs="Courier New" w:hint="eastAsia"/>
          <w:sz w:val="22"/>
          <w:szCs w:val="18"/>
          <w:lang w:eastAsia="zh-CN"/>
        </w:rPr>
        <w:t>或</w:t>
      </w:r>
      <w:r w:rsidRPr="00272172">
        <w:rPr>
          <w:rFonts w:ascii="Courier New" w:eastAsia="微软雅黑" w:hAnsi="Courier New" w:cs="Courier New"/>
          <w:sz w:val="22"/>
          <w:szCs w:val="18"/>
        </w:rPr>
        <w:t>Eclipse</w:t>
      </w:r>
      <w:r w:rsidRPr="00272172">
        <w:rPr>
          <w:rFonts w:ascii="Courier New" w:eastAsia="微软雅黑" w:hAnsi="Courier New" w:cs="Courier New"/>
          <w:sz w:val="22"/>
          <w:szCs w:val="18"/>
        </w:rPr>
        <w:t>环境搭建</w:t>
      </w:r>
    </w:p>
    <w:p w:rsidR="00C05766" w:rsidRPr="00272172" w:rsidRDefault="00C05766" w:rsidP="00C05766">
      <w:pPr>
        <w:widowControl w:val="0"/>
        <w:numPr>
          <w:ilvl w:val="1"/>
          <w:numId w:val="26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22"/>
          <w:szCs w:val="18"/>
        </w:rPr>
      </w:pPr>
      <w:r>
        <w:rPr>
          <w:rFonts w:ascii="Courier New" w:eastAsia="微软雅黑" w:hAnsi="Courier New" w:cs="Courier New"/>
          <w:sz w:val="22"/>
          <w:szCs w:val="18"/>
          <w:lang w:eastAsia="zh-CN"/>
        </w:rPr>
        <w:t>M</w:t>
      </w: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aven</w:t>
      </w: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插件安装</w:t>
      </w:r>
    </w:p>
    <w:p w:rsidR="009D63F7" w:rsidRPr="00272172" w:rsidRDefault="009D63F7" w:rsidP="009D63F7">
      <w:pPr>
        <w:widowControl w:val="0"/>
        <w:numPr>
          <w:ilvl w:val="0"/>
          <w:numId w:val="28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18"/>
          <w:szCs w:val="18"/>
        </w:rPr>
      </w:pPr>
      <w:r w:rsidRPr="00272172">
        <w:rPr>
          <w:rFonts w:ascii="Courier New" w:eastAsia="微软雅黑" w:hAnsi="Courier New" w:cs="Courier New"/>
          <w:sz w:val="18"/>
          <w:szCs w:val="18"/>
        </w:rPr>
        <w:t>插件安装：</w:t>
      </w:r>
      <w:r w:rsidRPr="00272172">
        <w:rPr>
          <w:rFonts w:ascii="Courier New" w:eastAsia="微软雅黑" w:hAnsi="Courier New" w:cs="Courier New"/>
          <w:sz w:val="18"/>
          <w:szCs w:val="18"/>
        </w:rPr>
        <w:t>MyEclipse8 - MyEclipse2014</w:t>
      </w:r>
      <w:r w:rsidRPr="00272172">
        <w:rPr>
          <w:rFonts w:ascii="Courier New" w:eastAsia="微软雅黑" w:hAnsi="Courier New" w:cs="Courier New"/>
          <w:sz w:val="18"/>
          <w:szCs w:val="18"/>
        </w:rPr>
        <w:t>已经自带</w:t>
      </w:r>
      <w:r w:rsidRPr="00272172">
        <w:rPr>
          <w:rFonts w:ascii="Courier New" w:eastAsia="微软雅黑" w:hAnsi="Courier New" w:cs="Courier New"/>
          <w:sz w:val="18"/>
          <w:szCs w:val="18"/>
        </w:rPr>
        <w:t>maven</w:t>
      </w:r>
      <w:r w:rsidRPr="00272172">
        <w:rPr>
          <w:rFonts w:ascii="Courier New" w:eastAsia="微软雅黑" w:hAnsi="Courier New" w:cs="Courier New"/>
          <w:sz w:val="18"/>
          <w:szCs w:val="18"/>
        </w:rPr>
        <w:t>插件，此步可以略过。</w:t>
      </w:r>
    </w:p>
    <w:p w:rsidR="009D63F7" w:rsidRPr="00272172" w:rsidRDefault="00F000A6" w:rsidP="009D63F7">
      <w:pPr>
        <w:widowControl w:val="0"/>
        <w:numPr>
          <w:ilvl w:val="0"/>
          <w:numId w:val="28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18"/>
          <w:szCs w:val="18"/>
        </w:rPr>
      </w:pP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lastRenderedPageBreak/>
        <w:t>eclipse</w:t>
      </w:r>
      <w:r w:rsidR="009D63F7" w:rsidRPr="00272172">
        <w:rPr>
          <w:rFonts w:ascii="Courier New" w:eastAsia="微软雅黑" w:hAnsi="Courier New" w:cs="Courier New"/>
          <w:sz w:val="18"/>
          <w:szCs w:val="18"/>
        </w:rPr>
        <w:t>在线安装：选择</w:t>
      </w:r>
      <w:r w:rsidR="009D63F7" w:rsidRPr="00272172">
        <w:rPr>
          <w:rFonts w:ascii="Courier New" w:eastAsia="微软雅黑" w:hAnsi="Courier New" w:cs="Courier New"/>
          <w:color w:val="000000"/>
          <w:sz w:val="18"/>
          <w:szCs w:val="18"/>
          <w:shd w:val="clear" w:color="auto" w:fill="FFFFFF"/>
        </w:rPr>
        <w:t>Help  --&gt;  Install New Software</w:t>
      </w:r>
      <w:r w:rsidR="009D63F7" w:rsidRPr="00272172">
        <w:rPr>
          <w:rFonts w:ascii="Courier New" w:eastAsia="微软雅黑" w:hAnsi="Courier New" w:cs="Courier New"/>
          <w:color w:val="000000"/>
          <w:sz w:val="18"/>
          <w:szCs w:val="18"/>
          <w:shd w:val="clear" w:color="auto" w:fill="FFFFFF"/>
        </w:rPr>
        <w:t>输入地址</w:t>
      </w:r>
    </w:p>
    <w:p w:rsidR="009D63F7" w:rsidRPr="00272172" w:rsidRDefault="00D03A4A" w:rsidP="006705FF">
      <w:pPr>
        <w:ind w:left="720" w:firstLine="420"/>
        <w:rPr>
          <w:rFonts w:ascii="Courier New" w:eastAsia="微软雅黑" w:hAnsi="Courier New" w:cs="Courier New"/>
          <w:color w:val="000000"/>
          <w:sz w:val="18"/>
          <w:szCs w:val="18"/>
          <w:shd w:val="clear" w:color="auto" w:fill="FFFFFF"/>
        </w:rPr>
      </w:pPr>
      <w:hyperlink r:id="rId17" w:history="1">
        <w:r w:rsidR="009D63F7" w:rsidRPr="00272172">
          <w:rPr>
            <w:rStyle w:val="af3"/>
            <w:rFonts w:ascii="Courier New" w:eastAsia="微软雅黑" w:hAnsi="Courier New" w:cs="Courier New"/>
            <w:sz w:val="18"/>
            <w:szCs w:val="18"/>
          </w:rPr>
          <w:t>http://download.jboss.org/jbosstools/updates/m2eclipse-wtp/</w:t>
        </w:r>
      </w:hyperlink>
      <w:r w:rsidR="009D63F7" w:rsidRPr="00272172">
        <w:rPr>
          <w:rFonts w:ascii="Courier New" w:eastAsia="微软雅黑" w:hAnsi="Courier New" w:cs="Courier New"/>
          <w:sz w:val="18"/>
          <w:szCs w:val="18"/>
        </w:rPr>
        <w:t>，</w:t>
      </w:r>
      <w:r w:rsidR="009D63F7" w:rsidRPr="00272172">
        <w:rPr>
          <w:rFonts w:ascii="Courier New" w:eastAsia="微软雅黑" w:hAnsi="Courier New" w:cs="Courier New"/>
          <w:color w:val="000000"/>
          <w:sz w:val="18"/>
          <w:szCs w:val="18"/>
          <w:shd w:val="clear" w:color="auto" w:fill="FFFFFF"/>
        </w:rPr>
        <w:t>把选项勾上，然后等待它下载安装，完成之后重启</w:t>
      </w:r>
      <w:r w:rsidR="009D63F7" w:rsidRPr="00272172">
        <w:rPr>
          <w:rFonts w:ascii="Courier New" w:eastAsia="微软雅黑" w:hAnsi="Courier New" w:cs="Courier New"/>
          <w:color w:val="000000"/>
          <w:sz w:val="18"/>
          <w:szCs w:val="18"/>
          <w:shd w:val="clear" w:color="auto" w:fill="FFFFFF"/>
        </w:rPr>
        <w:t xml:space="preserve"> eclipse </w:t>
      </w:r>
      <w:r w:rsidR="009D63F7" w:rsidRPr="00272172">
        <w:rPr>
          <w:rFonts w:ascii="Courier New" w:eastAsia="微软雅黑" w:hAnsi="Courier New" w:cs="Courier New"/>
          <w:color w:val="000000"/>
          <w:sz w:val="18"/>
          <w:szCs w:val="18"/>
          <w:shd w:val="clear" w:color="auto" w:fill="FFFFFF"/>
        </w:rPr>
        <w:t>即可</w:t>
      </w:r>
    </w:p>
    <w:p w:rsidR="009D63F7" w:rsidRDefault="0097165F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  <w:lang w:eastAsia="zh-CN"/>
        </w:rPr>
      </w:pPr>
      <w:r w:rsidRPr="00D03A4A">
        <w:rPr>
          <w:rFonts w:ascii="Courier New" w:eastAsia="微软雅黑" w:hAnsi="Courier New" w:cs="Courier New"/>
          <w:noProof/>
          <w:sz w:val="18"/>
          <w:szCs w:val="18"/>
        </w:rPr>
        <w:pict>
          <v:shape id="_x0000_i1031" type="#_x0000_t75" style="width:415.7pt;height:173.9pt;visibility:visible">
            <v:imagedata r:id="rId18" o:title=""/>
          </v:shape>
        </w:pict>
      </w:r>
    </w:p>
    <w:p w:rsidR="00756C64" w:rsidRPr="00756C64" w:rsidRDefault="00756C64" w:rsidP="00756C64">
      <w:pPr>
        <w:widowControl w:val="0"/>
        <w:numPr>
          <w:ilvl w:val="1"/>
          <w:numId w:val="26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22"/>
          <w:szCs w:val="18"/>
        </w:rPr>
      </w:pP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Eclipse</w:t>
      </w: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和</w:t>
      </w: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myeclipse</w:t>
      </w: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的</w:t>
      </w: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maven</w:t>
      </w: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环境配置</w:t>
      </w:r>
    </w:p>
    <w:p w:rsidR="009D63F7" w:rsidRPr="00272172" w:rsidRDefault="009D63F7" w:rsidP="009D63F7">
      <w:pPr>
        <w:widowControl w:val="0"/>
        <w:numPr>
          <w:ilvl w:val="0"/>
          <w:numId w:val="28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18"/>
          <w:szCs w:val="18"/>
        </w:rPr>
      </w:pPr>
      <w:r w:rsidRPr="00272172">
        <w:rPr>
          <w:rFonts w:ascii="Courier New" w:eastAsia="微软雅黑" w:hAnsi="Courier New" w:cs="Courier New"/>
          <w:sz w:val="18"/>
          <w:szCs w:val="18"/>
        </w:rPr>
        <w:t>配置</w:t>
      </w:r>
      <w:r w:rsidR="00756C64">
        <w:rPr>
          <w:rFonts w:ascii="Courier New" w:eastAsia="微软雅黑" w:hAnsi="Courier New" w:cs="Courier New" w:hint="eastAsia"/>
          <w:sz w:val="18"/>
          <w:szCs w:val="18"/>
          <w:lang w:eastAsia="zh-CN"/>
        </w:rPr>
        <w:t>my</w:t>
      </w:r>
      <w:r w:rsidRPr="00272172">
        <w:rPr>
          <w:rFonts w:ascii="Courier New" w:eastAsia="微软雅黑" w:hAnsi="Courier New" w:cs="Courier New"/>
          <w:sz w:val="18"/>
          <w:szCs w:val="18"/>
        </w:rPr>
        <w:t>eclipse</w:t>
      </w:r>
      <w:r w:rsidR="00756C64">
        <w:rPr>
          <w:rFonts w:ascii="Courier New" w:eastAsia="微软雅黑" w:hAnsi="Courier New" w:cs="Courier New" w:hint="eastAsia"/>
          <w:sz w:val="18"/>
          <w:szCs w:val="18"/>
          <w:lang w:eastAsia="zh-CN"/>
        </w:rPr>
        <w:t>(eclipse)</w:t>
      </w:r>
      <w:r w:rsidRPr="00272172">
        <w:rPr>
          <w:rFonts w:ascii="Courier New" w:eastAsia="微软雅黑" w:hAnsi="Courier New" w:cs="Courier New"/>
          <w:sz w:val="18"/>
          <w:szCs w:val="18"/>
        </w:rPr>
        <w:t>找到</w:t>
      </w:r>
      <w:r w:rsidRPr="00272172">
        <w:rPr>
          <w:rFonts w:ascii="Courier New" w:eastAsia="微软雅黑" w:hAnsi="Courier New" w:cs="Courier New"/>
          <w:sz w:val="18"/>
          <w:szCs w:val="18"/>
        </w:rPr>
        <w:t>Maven4MyEclipse</w:t>
      </w:r>
      <w:r w:rsidR="00756C64">
        <w:rPr>
          <w:rFonts w:ascii="Courier New" w:eastAsia="微软雅黑" w:hAnsi="Courier New" w:cs="Courier New" w:hint="eastAsia"/>
          <w:sz w:val="18"/>
          <w:szCs w:val="18"/>
          <w:lang w:eastAsia="zh-CN"/>
        </w:rPr>
        <w:t>(Maven)</w:t>
      </w:r>
      <w:r w:rsidRPr="00272172">
        <w:rPr>
          <w:rFonts w:ascii="Courier New" w:eastAsia="微软雅黑" w:hAnsi="Courier New" w:cs="Courier New"/>
          <w:sz w:val="18"/>
          <w:szCs w:val="18"/>
        </w:rPr>
        <w:t>下的</w:t>
      </w:r>
      <w:r w:rsidRPr="00272172">
        <w:rPr>
          <w:rFonts w:ascii="Courier New" w:eastAsia="微软雅黑" w:hAnsi="Courier New" w:cs="Courier New"/>
          <w:sz w:val="18"/>
          <w:szCs w:val="18"/>
        </w:rPr>
        <w:t>Installations</w:t>
      </w:r>
      <w:r w:rsidRPr="00272172">
        <w:rPr>
          <w:rFonts w:ascii="Courier New" w:eastAsia="微软雅黑" w:hAnsi="Courier New" w:cs="Courier New"/>
          <w:sz w:val="18"/>
          <w:szCs w:val="18"/>
        </w:rPr>
        <w:t>，添加</w:t>
      </w:r>
      <w:r w:rsidRPr="00272172">
        <w:rPr>
          <w:rFonts w:ascii="Courier New" w:eastAsia="微软雅黑" w:hAnsi="Courier New" w:cs="Courier New"/>
          <w:sz w:val="18"/>
          <w:szCs w:val="18"/>
        </w:rPr>
        <w:t>maven</w:t>
      </w:r>
      <w:r w:rsidRPr="00272172">
        <w:rPr>
          <w:rFonts w:ascii="Courier New" w:eastAsia="微软雅黑" w:hAnsi="Courier New" w:cs="Courier New"/>
          <w:sz w:val="18"/>
          <w:szCs w:val="18"/>
        </w:rPr>
        <w:t>的安装目录</w:t>
      </w:r>
    </w:p>
    <w:p w:rsidR="009D63F7" w:rsidRPr="00272172" w:rsidRDefault="0097165F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</w:rPr>
      </w:pPr>
      <w:r w:rsidRPr="00D03A4A">
        <w:rPr>
          <w:rFonts w:ascii="Courier New" w:eastAsia="微软雅黑" w:hAnsi="Courier New" w:cs="Courier New"/>
          <w:noProof/>
          <w:sz w:val="18"/>
          <w:szCs w:val="18"/>
        </w:rPr>
        <w:pict>
          <v:shape id="_x0000_i1032" type="#_x0000_t75" style="width:415.7pt;height:185.45pt;visibility:visible">
            <v:imagedata r:id="rId19" o:title=""/>
          </v:shape>
        </w:pict>
      </w:r>
    </w:p>
    <w:p w:rsidR="009D63F7" w:rsidRPr="00272172" w:rsidRDefault="009D63F7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</w:rPr>
      </w:pPr>
      <w:r w:rsidRPr="00272172">
        <w:rPr>
          <w:rFonts w:ascii="Courier New" w:eastAsia="微软雅黑" w:hAnsi="Courier New" w:cs="Courier New"/>
          <w:noProof/>
          <w:sz w:val="18"/>
          <w:szCs w:val="18"/>
        </w:rPr>
        <w:t>找到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User Settings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选择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maven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安装目录下的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settings.xml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，单击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Update Settings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。</w:t>
      </w:r>
    </w:p>
    <w:p w:rsidR="009D63F7" w:rsidRPr="00272172" w:rsidRDefault="0097165F" w:rsidP="009D63F7">
      <w:pPr>
        <w:ind w:left="720" w:firstLine="360"/>
        <w:rPr>
          <w:rFonts w:ascii="Courier New" w:eastAsia="微软雅黑" w:hAnsi="Courier New" w:cs="Courier New"/>
          <w:noProof/>
          <w:sz w:val="18"/>
          <w:szCs w:val="18"/>
        </w:rPr>
      </w:pPr>
      <w:r w:rsidRPr="00D03A4A">
        <w:rPr>
          <w:rFonts w:ascii="Courier New" w:eastAsia="微软雅黑" w:hAnsi="Courier New" w:cs="Courier New"/>
          <w:noProof/>
          <w:sz w:val="18"/>
          <w:szCs w:val="18"/>
        </w:rPr>
        <w:pict>
          <v:shape id="_x0000_i1033" type="#_x0000_t75" style="width:415pt;height:133.8pt;visibility:visible">
            <v:imagedata r:id="rId20" o:title=""/>
          </v:shape>
        </w:pict>
      </w:r>
    </w:p>
    <w:p w:rsidR="009D63F7" w:rsidRPr="00272172" w:rsidRDefault="009D63F7" w:rsidP="009D63F7">
      <w:pPr>
        <w:ind w:left="720" w:firstLine="360"/>
        <w:rPr>
          <w:rFonts w:ascii="Courier New" w:eastAsia="微软雅黑" w:hAnsi="Courier New" w:cs="Courier New"/>
          <w:sz w:val="18"/>
          <w:szCs w:val="18"/>
        </w:rPr>
      </w:pPr>
      <w:r w:rsidRPr="00272172">
        <w:rPr>
          <w:rFonts w:ascii="Courier New" w:eastAsia="微软雅黑" w:hAnsi="Courier New" w:cs="Courier New"/>
          <w:noProof/>
          <w:sz w:val="18"/>
          <w:szCs w:val="18"/>
        </w:rPr>
        <w:lastRenderedPageBreak/>
        <w:t>OK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，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eclipse</w:t>
      </w:r>
      <w:r w:rsidRPr="00272172">
        <w:rPr>
          <w:rFonts w:ascii="Courier New" w:eastAsia="微软雅黑" w:hAnsi="Courier New" w:cs="Courier New"/>
          <w:noProof/>
          <w:sz w:val="18"/>
          <w:szCs w:val="18"/>
        </w:rPr>
        <w:t>配置已经完成了。</w:t>
      </w:r>
    </w:p>
    <w:p w:rsidR="009D63F7" w:rsidRDefault="009D63F7" w:rsidP="009D63F7">
      <w:pPr>
        <w:widowControl w:val="0"/>
        <w:numPr>
          <w:ilvl w:val="0"/>
          <w:numId w:val="26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22"/>
          <w:szCs w:val="18"/>
        </w:rPr>
      </w:pPr>
      <w:r w:rsidRPr="00272172">
        <w:rPr>
          <w:rFonts w:ascii="Courier New" w:eastAsia="微软雅黑" w:hAnsi="Courier New" w:cs="Courier New"/>
          <w:sz w:val="22"/>
          <w:szCs w:val="18"/>
        </w:rPr>
        <w:t>加载</w:t>
      </w:r>
      <w:r w:rsidRPr="00272172">
        <w:rPr>
          <w:rFonts w:ascii="Courier New" w:eastAsia="微软雅黑" w:hAnsi="Courier New" w:cs="Courier New"/>
          <w:sz w:val="22"/>
          <w:szCs w:val="18"/>
        </w:rPr>
        <w:t>jeecg-maven</w:t>
      </w:r>
      <w:r w:rsidRPr="00272172">
        <w:rPr>
          <w:rFonts w:ascii="Courier New" w:eastAsia="微软雅黑" w:hAnsi="Courier New" w:cs="Courier New"/>
          <w:sz w:val="22"/>
          <w:szCs w:val="18"/>
        </w:rPr>
        <w:t>项目</w:t>
      </w:r>
    </w:p>
    <w:p w:rsidR="004F5F64" w:rsidRPr="004F5F64" w:rsidRDefault="00393D14" w:rsidP="00393D14">
      <w:pPr>
        <w:widowControl w:val="0"/>
        <w:numPr>
          <w:ilvl w:val="1"/>
          <w:numId w:val="26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22"/>
          <w:szCs w:val="18"/>
        </w:rPr>
      </w:pPr>
      <w:r w:rsidRPr="004F5F64">
        <w:rPr>
          <w:rFonts w:ascii="Courier New" w:eastAsia="微软雅黑" w:hAnsi="Courier New" w:cs="Courier New" w:hint="eastAsia"/>
          <w:sz w:val="22"/>
          <w:szCs w:val="18"/>
          <w:lang w:eastAsia="zh-CN"/>
        </w:rPr>
        <w:t>下载最新的</w:t>
      </w:r>
      <w:r w:rsidRPr="004F5F64">
        <w:rPr>
          <w:rFonts w:ascii="Courier New" w:eastAsia="微软雅黑" w:hAnsi="Courier New" w:cs="Courier New" w:hint="eastAsia"/>
          <w:sz w:val="22"/>
          <w:szCs w:val="18"/>
          <w:lang w:eastAsia="zh-CN"/>
        </w:rPr>
        <w:t>jeecg-maven</w:t>
      </w:r>
      <w:r w:rsidRPr="004F5F64">
        <w:rPr>
          <w:rFonts w:ascii="Courier New" w:eastAsia="微软雅黑" w:hAnsi="Courier New" w:cs="Courier New" w:hint="eastAsia"/>
          <w:sz w:val="22"/>
          <w:szCs w:val="18"/>
          <w:lang w:eastAsia="zh-CN"/>
        </w:rPr>
        <w:t>版本</w:t>
      </w:r>
      <w:r w:rsidR="004F5F64">
        <w:rPr>
          <w:rFonts w:ascii="Courier New" w:eastAsia="微软雅黑" w:hAnsi="Courier New" w:cs="Courier New" w:hint="eastAsia"/>
          <w:sz w:val="18"/>
          <w:szCs w:val="18"/>
          <w:lang w:eastAsia="zh-CN"/>
        </w:rPr>
        <w:t>：</w:t>
      </w:r>
    </w:p>
    <w:p w:rsidR="00393D14" w:rsidRDefault="00393D14" w:rsidP="004F5F64">
      <w:pPr>
        <w:widowControl w:val="0"/>
        <w:spacing w:line="240" w:lineRule="auto"/>
        <w:ind w:left="704" w:firstLineChars="0" w:firstLine="0"/>
        <w:jc w:val="both"/>
        <w:rPr>
          <w:rFonts w:ascii="Courier New" w:eastAsia="微软雅黑" w:hAnsi="Courier New" w:cs="Courier New"/>
          <w:sz w:val="22"/>
          <w:szCs w:val="18"/>
          <w:lang w:eastAsia="zh-CN"/>
        </w:rPr>
      </w:pPr>
      <w:r w:rsidRPr="004F5F64">
        <w:rPr>
          <w:rFonts w:ascii="Courier New" w:eastAsia="微软雅黑" w:hAnsi="Courier New" w:cs="Courier New" w:hint="eastAsia"/>
          <w:sz w:val="18"/>
          <w:szCs w:val="18"/>
          <w:lang w:eastAsia="zh-CN"/>
        </w:rPr>
        <w:t>目前最新的版本的下载地址</w:t>
      </w:r>
    </w:p>
    <w:p w:rsidR="00393D14" w:rsidRDefault="00D03A4A" w:rsidP="00393D14">
      <w:pPr>
        <w:widowControl w:val="0"/>
        <w:spacing w:line="240" w:lineRule="auto"/>
        <w:ind w:left="704" w:firstLineChars="0" w:firstLine="0"/>
        <w:jc w:val="both"/>
        <w:rPr>
          <w:rFonts w:ascii="Courier New" w:eastAsia="微软雅黑" w:hAnsi="Courier New" w:cs="Courier New"/>
          <w:sz w:val="22"/>
          <w:szCs w:val="18"/>
          <w:lang w:eastAsia="zh-CN"/>
        </w:rPr>
      </w:pPr>
      <w:hyperlink r:id="rId21" w:history="1">
        <w:r w:rsidR="00393D14" w:rsidRPr="00393D14">
          <w:rPr>
            <w:rStyle w:val="af3"/>
            <w:rFonts w:ascii="Courier New" w:eastAsia="微软雅黑" w:hAnsi="Courier New" w:cs="Courier New"/>
            <w:sz w:val="22"/>
            <w:szCs w:val="18"/>
            <w:lang w:eastAsia="zh-CN"/>
          </w:rPr>
          <w:t>https://github.com/zhangdaiscott/jeecg/archive/master.zip</w:t>
        </w:r>
      </w:hyperlink>
    </w:p>
    <w:p w:rsidR="004F5F64" w:rsidRDefault="004F5F64" w:rsidP="004F5F64">
      <w:pPr>
        <w:widowControl w:val="0"/>
        <w:spacing w:line="240" w:lineRule="auto"/>
        <w:ind w:leftChars="360" w:left="756" w:firstLineChars="0" w:firstLine="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 w:rsidRPr="004F5F64">
        <w:rPr>
          <w:rFonts w:ascii="Courier New" w:eastAsia="微软雅黑" w:hAnsi="Courier New" w:cs="Courier New" w:hint="eastAsia"/>
          <w:sz w:val="18"/>
          <w:szCs w:val="18"/>
          <w:lang w:eastAsia="zh-CN"/>
        </w:rPr>
        <w:t>如果嫌加载项目慢或者网络不稳定，</w:t>
      </w:r>
      <w:r w:rsidRPr="004F5F64">
        <w:rPr>
          <w:rFonts w:ascii="Courier New" w:eastAsia="微软雅黑" w:hAnsi="Courier New" w:cs="Courier New" w:hint="eastAsia"/>
          <w:sz w:val="18"/>
          <w:szCs w:val="18"/>
          <w:lang w:eastAsia="zh-CN"/>
        </w:rPr>
        <w:t>maven</w:t>
      </w:r>
      <w:r w:rsidRPr="004F5F64">
        <w:rPr>
          <w:rFonts w:ascii="Courier New" w:eastAsia="微软雅黑" w:hAnsi="Courier New" w:cs="Courier New" w:hint="eastAsia"/>
          <w:sz w:val="18"/>
          <w:szCs w:val="18"/>
          <w:lang w:eastAsia="zh-CN"/>
        </w:rPr>
        <w:t>没有其他项目依赖，可以直接下载官方提供的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maven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本地仓库依赖包</w:t>
      </w:r>
    </w:p>
    <w:p w:rsidR="004F5F64" w:rsidRDefault="00D03A4A" w:rsidP="004F5F64">
      <w:pPr>
        <w:widowControl w:val="0"/>
        <w:spacing w:line="240" w:lineRule="auto"/>
        <w:ind w:leftChars="360" w:left="756" w:firstLineChars="0" w:firstLine="0"/>
        <w:jc w:val="both"/>
        <w:rPr>
          <w:lang w:eastAsia="zh-CN"/>
        </w:rPr>
      </w:pPr>
      <w:hyperlink r:id="rId22" w:history="1">
        <w:r w:rsidR="004F5F64">
          <w:rPr>
            <w:rStyle w:val="af3"/>
          </w:rPr>
          <w:t>http://pan.baidu.com/s/1pJBDlP5</w:t>
        </w:r>
      </w:hyperlink>
    </w:p>
    <w:p w:rsidR="005730CF" w:rsidRPr="005730CF" w:rsidRDefault="005730CF" w:rsidP="005730CF">
      <w:pPr>
        <w:widowControl w:val="0"/>
        <w:numPr>
          <w:ilvl w:val="1"/>
          <w:numId w:val="26"/>
        </w:numPr>
        <w:spacing w:line="240" w:lineRule="auto"/>
        <w:ind w:firstLineChars="0"/>
        <w:jc w:val="both"/>
        <w:rPr>
          <w:rFonts w:ascii="Courier New" w:eastAsia="微软雅黑" w:hAnsi="Courier New" w:cs="Courier New"/>
          <w:sz w:val="22"/>
          <w:szCs w:val="18"/>
          <w:lang w:eastAsia="zh-CN"/>
        </w:rPr>
      </w:pP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将</w:t>
      </w:r>
      <w:r w:rsidR="000102FC" w:rsidRPr="000102FC">
        <w:rPr>
          <w:rFonts w:ascii="Courier New" w:eastAsia="微软雅黑" w:hAnsi="Courier New" w:cs="Courier New" w:hint="eastAsia"/>
          <w:sz w:val="22"/>
          <w:szCs w:val="18"/>
          <w:lang w:eastAsia="zh-CN"/>
        </w:rPr>
        <w:t>项目到</w:t>
      </w:r>
      <w:r w:rsidR="000102FC" w:rsidRPr="000102FC">
        <w:rPr>
          <w:rFonts w:ascii="Courier New" w:eastAsia="微软雅黑" w:hAnsi="Courier New" w:cs="Courier New" w:hint="eastAsia"/>
          <w:sz w:val="22"/>
          <w:szCs w:val="18"/>
          <w:lang w:eastAsia="zh-CN"/>
        </w:rPr>
        <w:t>myeclipse</w:t>
      </w:r>
      <w:r>
        <w:rPr>
          <w:rFonts w:ascii="Courier New" w:eastAsia="微软雅黑" w:hAnsi="Courier New" w:cs="Courier New" w:hint="eastAsia"/>
          <w:sz w:val="22"/>
          <w:szCs w:val="18"/>
          <w:lang w:eastAsia="zh-CN"/>
        </w:rPr>
        <w:t>(eclipse)</w:t>
      </w:r>
    </w:p>
    <w:p w:rsidR="005730CF" w:rsidRDefault="00D03A4A" w:rsidP="005730CF">
      <w:pPr>
        <w:widowControl w:val="0"/>
        <w:spacing w:line="240" w:lineRule="auto"/>
        <w:ind w:left="704" w:firstLineChars="0" w:firstLine="0"/>
        <w:jc w:val="both"/>
        <w:rPr>
          <w:rFonts w:ascii="Courier New" w:eastAsia="微软雅黑" w:hAnsi="Courier New" w:cs="Courier New"/>
          <w:sz w:val="22"/>
          <w:szCs w:val="18"/>
          <w:lang w:eastAsia="zh-CN"/>
        </w:rPr>
      </w:pPr>
      <w:r w:rsidRPr="00D03A4A">
        <w:rPr>
          <w:rFonts w:ascii="Courier New" w:eastAsia="微软雅黑" w:hAnsi="Courier New" w:cs="Courier New"/>
          <w:sz w:val="22"/>
          <w:szCs w:val="18"/>
          <w:lang w:eastAsia="zh-CN"/>
        </w:rPr>
        <w:pict>
          <v:shape id="_x0000_i1034" type="#_x0000_t75" style="width:377pt;height:394.65pt">
            <v:imagedata r:id="rId23" o:title="1"/>
          </v:shape>
        </w:pict>
      </w:r>
    </w:p>
    <w:p w:rsidR="005730CF" w:rsidRDefault="00D03A4A" w:rsidP="005730CF">
      <w:pPr>
        <w:widowControl w:val="0"/>
        <w:spacing w:line="240" w:lineRule="auto"/>
        <w:ind w:left="704" w:firstLineChars="0" w:firstLine="0"/>
        <w:jc w:val="both"/>
        <w:rPr>
          <w:rFonts w:ascii="Courier New" w:eastAsia="微软雅黑" w:hAnsi="Courier New" w:cs="Courier New"/>
          <w:sz w:val="22"/>
          <w:szCs w:val="18"/>
          <w:lang w:eastAsia="zh-CN"/>
        </w:rPr>
      </w:pPr>
      <w:r w:rsidRPr="00D03A4A">
        <w:rPr>
          <w:rFonts w:ascii="Courier New" w:eastAsia="微软雅黑" w:hAnsi="Courier New" w:cs="Courier New"/>
          <w:sz w:val="22"/>
          <w:szCs w:val="18"/>
          <w:lang w:eastAsia="zh-CN"/>
        </w:rPr>
        <w:lastRenderedPageBreak/>
        <w:pict>
          <v:shape id="_x0000_i1035" type="#_x0000_t75" style="width:353.2pt;height:343.7pt">
            <v:imagedata r:id="rId24" o:title="2"/>
          </v:shape>
        </w:pict>
      </w:r>
    </w:p>
    <w:p w:rsidR="00FB6E06" w:rsidRDefault="005730CF" w:rsidP="00FB6E06">
      <w:pPr>
        <w:widowControl w:val="0"/>
        <w:spacing w:line="240" w:lineRule="auto"/>
        <w:ind w:left="704" w:firstLineChars="0" w:firstLine="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 w:rsidRPr="00FB6E06">
        <w:rPr>
          <w:rFonts w:ascii="Courier New" w:eastAsia="微软雅黑" w:hAnsi="Courier New" w:cs="Courier New" w:hint="eastAsia"/>
          <w:sz w:val="18"/>
          <w:szCs w:val="18"/>
        </w:rPr>
        <w:t>点击</w:t>
      </w:r>
      <w:r w:rsidRPr="00FB6E06">
        <w:rPr>
          <w:rFonts w:ascii="Courier New" w:eastAsia="微软雅黑" w:hAnsi="Courier New" w:cs="Courier New" w:hint="eastAsia"/>
          <w:sz w:val="18"/>
          <w:szCs w:val="18"/>
        </w:rPr>
        <w:t>finish</w:t>
      </w:r>
      <w:r w:rsidRPr="00FB6E06">
        <w:rPr>
          <w:rFonts w:ascii="Courier New" w:eastAsia="微软雅黑" w:hAnsi="Courier New" w:cs="Courier New" w:hint="eastAsia"/>
          <w:sz w:val="18"/>
          <w:szCs w:val="18"/>
        </w:rPr>
        <w:t>即可</w:t>
      </w:r>
      <w:r w:rsidR="00FB6E06" w:rsidRPr="00FB6E06">
        <w:rPr>
          <w:rFonts w:ascii="Courier New" w:eastAsia="微软雅黑" w:hAnsi="Courier New" w:cs="Courier New" w:hint="eastAsia"/>
          <w:sz w:val="18"/>
          <w:szCs w:val="18"/>
        </w:rPr>
        <w:t>，点击之后，等慢慢等待</w:t>
      </w:r>
      <w:r w:rsidR="00FB6E06" w:rsidRPr="00FB6E06">
        <w:rPr>
          <w:rFonts w:ascii="Courier New" w:eastAsia="微软雅黑" w:hAnsi="Courier New" w:cs="Courier New" w:hint="eastAsia"/>
          <w:sz w:val="18"/>
          <w:szCs w:val="18"/>
        </w:rPr>
        <w:t>myeclipse</w:t>
      </w:r>
      <w:r w:rsidR="00FB6E06">
        <w:rPr>
          <w:rFonts w:ascii="Courier New" w:eastAsia="微软雅黑" w:hAnsi="Courier New" w:cs="Courier New" w:hint="eastAsia"/>
          <w:sz w:val="18"/>
          <w:szCs w:val="18"/>
          <w:lang w:eastAsia="zh-CN"/>
        </w:rPr>
        <w:t xml:space="preserve"> I</w:t>
      </w:r>
      <w:r w:rsidR="00FB6E06" w:rsidRPr="00FB6E06">
        <w:rPr>
          <w:rFonts w:ascii="Courier New" w:eastAsia="微软雅黑" w:hAnsi="Courier New" w:cs="Courier New" w:hint="eastAsia"/>
          <w:sz w:val="18"/>
          <w:szCs w:val="18"/>
        </w:rPr>
        <w:t>mporting Maven</w:t>
      </w:r>
      <w:r w:rsidR="00FB6E06" w:rsidRPr="00FB6E06">
        <w:rPr>
          <w:rFonts w:ascii="Courier New" w:eastAsia="微软雅黑" w:hAnsi="Courier New" w:cs="Courier New"/>
          <w:sz w:val="18"/>
          <w:szCs w:val="18"/>
        </w:rPr>
        <w:t>P</w:t>
      </w:r>
      <w:r w:rsidR="00FB6E06" w:rsidRPr="00FB6E06">
        <w:rPr>
          <w:rFonts w:ascii="Courier New" w:eastAsia="微软雅黑" w:hAnsi="Courier New" w:cs="Courier New" w:hint="eastAsia"/>
          <w:sz w:val="18"/>
          <w:szCs w:val="18"/>
        </w:rPr>
        <w:t>roject</w:t>
      </w:r>
      <w:r w:rsidR="00FB6E06" w:rsidRPr="00FB6E06">
        <w:rPr>
          <w:rFonts w:ascii="Courier New" w:eastAsia="微软雅黑" w:hAnsi="Courier New" w:cs="Courier New" w:hint="eastAsia"/>
          <w:sz w:val="18"/>
          <w:szCs w:val="18"/>
        </w:rPr>
        <w:t>。</w:t>
      </w:r>
    </w:p>
    <w:p w:rsidR="00D62F7C" w:rsidRDefault="00FB6E06" w:rsidP="00FB6E06">
      <w:pPr>
        <w:widowControl w:val="0"/>
        <w:spacing w:line="240" w:lineRule="auto"/>
        <w:ind w:left="704" w:firstLineChars="0" w:firstLine="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如</w:t>
      </w:r>
      <w:r w:rsidR="00D62F7C">
        <w:rPr>
          <w:rFonts w:ascii="Courier New" w:eastAsia="微软雅黑" w:hAnsi="Courier New" w:cs="Courier New" w:hint="eastAsia"/>
          <w:sz w:val="18"/>
          <w:szCs w:val="18"/>
          <w:lang w:eastAsia="zh-CN"/>
        </w:rPr>
        <w:t>已经下载了</w:t>
      </w:r>
      <w:r w:rsidR="00D62F7C">
        <w:rPr>
          <w:rFonts w:ascii="Courier New" w:eastAsia="微软雅黑" w:hAnsi="Courier New" w:cs="Courier New" w:hint="eastAsia"/>
          <w:sz w:val="18"/>
          <w:szCs w:val="18"/>
          <w:lang w:eastAsia="zh-CN"/>
        </w:rPr>
        <w:t>maven</w:t>
      </w:r>
      <w:r w:rsidR="00D62F7C">
        <w:rPr>
          <w:rFonts w:ascii="Courier New" w:eastAsia="微软雅黑" w:hAnsi="Courier New" w:cs="Courier New" w:hint="eastAsia"/>
          <w:sz w:val="18"/>
          <w:szCs w:val="18"/>
          <w:lang w:eastAsia="zh-CN"/>
        </w:rPr>
        <w:t>依赖包，直接覆盖还是很快的。</w:t>
      </w:r>
    </w:p>
    <w:p w:rsidR="00BC76A7" w:rsidRPr="00BC76A7" w:rsidRDefault="00D03A4A" w:rsidP="00BC76A7">
      <w:pPr>
        <w:spacing w:line="240" w:lineRule="auto"/>
        <w:ind w:left="284"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BC76A7">
        <w:rPr>
          <w:rFonts w:ascii="宋体" w:hAnsi="宋体" w:cs="宋体"/>
          <w:sz w:val="24"/>
          <w:szCs w:val="24"/>
          <w:lang w:eastAsia="zh-CN" w:bidi="ar-SA"/>
        </w:rPr>
        <w:fldChar w:fldCharType="begin"/>
      </w:r>
      <w:r w:rsidR="00BC76A7" w:rsidRPr="00BC76A7">
        <w:rPr>
          <w:rFonts w:ascii="宋体" w:hAnsi="宋体" w:cs="宋体"/>
          <w:sz w:val="24"/>
          <w:szCs w:val="24"/>
          <w:lang w:eastAsia="zh-CN" w:bidi="ar-SA"/>
        </w:rPr>
        <w:instrText xml:space="preserve"> INCLUDEPICTURE "C:\\Documents and Settings\\Administrator\\Application Data\\Tencent\\Users\\394925967\\QQ\\WinTemp\\RichOle\\I2@SWWP6S}X)K1B_O[107I0.jpg" \* MERGEFORMATINET </w:instrText>
      </w:r>
      <w:r w:rsidRPr="00BC76A7">
        <w:rPr>
          <w:rFonts w:ascii="宋体" w:hAnsi="宋体" w:cs="宋体"/>
          <w:sz w:val="24"/>
          <w:szCs w:val="24"/>
          <w:lang w:eastAsia="zh-CN" w:bidi="ar-SA"/>
        </w:rPr>
        <w:fldChar w:fldCharType="separate"/>
      </w:r>
      <w:r w:rsidRPr="00D03A4A">
        <w:rPr>
          <w:rFonts w:ascii="宋体" w:hAnsi="宋体" w:cs="宋体"/>
          <w:sz w:val="24"/>
          <w:szCs w:val="24"/>
          <w:lang w:eastAsia="zh-CN" w:bidi="ar-SA"/>
        </w:rPr>
        <w:pict>
          <v:shape id="_x0000_i1036" type="#_x0000_t75" alt="" style="width:182.05pt;height:141.3pt">
            <v:imagedata r:id="rId25" r:href="rId26"/>
          </v:shape>
        </w:pict>
      </w:r>
      <w:r w:rsidRPr="00BC76A7">
        <w:rPr>
          <w:rFonts w:ascii="宋体" w:hAnsi="宋体" w:cs="宋体"/>
          <w:sz w:val="24"/>
          <w:szCs w:val="24"/>
          <w:lang w:eastAsia="zh-CN" w:bidi="ar-SA"/>
        </w:rPr>
        <w:fldChar w:fldCharType="end"/>
      </w:r>
    </w:p>
    <w:p w:rsidR="00FB6E06" w:rsidRDefault="00BC76A7" w:rsidP="00FB6E06">
      <w:pPr>
        <w:widowControl w:val="0"/>
        <w:spacing w:line="240" w:lineRule="auto"/>
        <w:ind w:left="704" w:firstLineChars="0" w:firstLine="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>
        <w:rPr>
          <w:rFonts w:ascii="Courier New" w:eastAsia="微软雅黑" w:hAnsi="Courier New" w:cs="Courier New"/>
          <w:sz w:val="18"/>
          <w:szCs w:val="18"/>
          <w:lang w:eastAsia="zh-CN"/>
        </w:rPr>
        <w:t>I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mport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完成后一般都不能直接使用。有红色的感叹号</w:t>
      </w:r>
    </w:p>
    <w:p w:rsidR="00BC76A7" w:rsidRDefault="00B26F43" w:rsidP="00FB6E06">
      <w:pPr>
        <w:widowControl w:val="0"/>
        <w:spacing w:line="240" w:lineRule="auto"/>
        <w:ind w:left="704" w:firstLineChars="0" w:firstLine="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点击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myeclipse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的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 xml:space="preserve">problems 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查看错误原因</w:t>
      </w:r>
    </w:p>
    <w:p w:rsidR="00B26F43" w:rsidRPr="00B26F43" w:rsidRDefault="00D03A4A" w:rsidP="00B26F43">
      <w:pPr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B26F43">
        <w:rPr>
          <w:rFonts w:ascii="宋体" w:hAnsi="宋体" w:cs="宋体"/>
          <w:sz w:val="24"/>
          <w:szCs w:val="24"/>
          <w:lang w:eastAsia="zh-CN" w:bidi="ar-SA"/>
        </w:rPr>
        <w:lastRenderedPageBreak/>
        <w:fldChar w:fldCharType="begin"/>
      </w:r>
      <w:r w:rsidR="00B26F43" w:rsidRPr="00B26F43">
        <w:rPr>
          <w:rFonts w:ascii="宋体" w:hAnsi="宋体" w:cs="宋体"/>
          <w:sz w:val="24"/>
          <w:szCs w:val="24"/>
          <w:lang w:eastAsia="zh-CN" w:bidi="ar-SA"/>
        </w:rPr>
        <w:instrText xml:space="preserve"> INCLUDEPICTURE "C:\\Documents and Settings\\Administrator\\Application Data\\Tencent\\Users\\394925967\\QQ\\WinTemp\\RichOle\\9}~21AXWR5UN4[0V@WUJP85.jpg" \* MERGEFORMATINET </w:instrText>
      </w:r>
      <w:r w:rsidRPr="00B26F43">
        <w:rPr>
          <w:rFonts w:ascii="宋体" w:hAnsi="宋体" w:cs="宋体"/>
          <w:sz w:val="24"/>
          <w:szCs w:val="24"/>
          <w:lang w:eastAsia="zh-CN" w:bidi="ar-SA"/>
        </w:rPr>
        <w:fldChar w:fldCharType="separate"/>
      </w:r>
      <w:r w:rsidRPr="00D03A4A">
        <w:rPr>
          <w:rFonts w:ascii="宋体" w:hAnsi="宋体" w:cs="宋体"/>
          <w:sz w:val="24"/>
          <w:szCs w:val="24"/>
          <w:lang w:eastAsia="zh-CN" w:bidi="ar-SA"/>
        </w:rPr>
        <w:pict>
          <v:shape id="_x0000_i1037" type="#_x0000_t75" alt="" style="width:393.3pt;height:127pt">
            <v:imagedata r:id="rId27" r:href="rId28"/>
          </v:shape>
        </w:pict>
      </w:r>
      <w:r w:rsidRPr="00B26F43">
        <w:rPr>
          <w:rFonts w:ascii="宋体" w:hAnsi="宋体" w:cs="宋体"/>
          <w:sz w:val="24"/>
          <w:szCs w:val="24"/>
          <w:lang w:eastAsia="zh-CN" w:bidi="ar-SA"/>
        </w:rPr>
        <w:fldChar w:fldCharType="end"/>
      </w:r>
    </w:p>
    <w:p w:rsidR="00B26F43" w:rsidRDefault="00B26F43" w:rsidP="00B26F43">
      <w:pPr>
        <w:widowControl w:val="0"/>
        <w:spacing w:line="240" w:lineRule="auto"/>
        <w:ind w:left="360" w:firstLineChars="0" w:firstLine="2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我现在的错误是缺少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src/test/java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这个文件。项目结构目录不符合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maven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工程规范（不了解的大家可与去了解一下）</w:t>
      </w:r>
      <w:r w:rsidR="00A72354">
        <w:rPr>
          <w:rFonts w:ascii="Courier New" w:eastAsia="微软雅黑" w:hAnsi="Courier New" w:cs="Courier New" w:hint="eastAsia"/>
          <w:sz w:val="18"/>
          <w:szCs w:val="18"/>
          <w:lang w:eastAsia="zh-CN"/>
        </w:rPr>
        <w:t>。现在我新建一个</w:t>
      </w:r>
      <w:r w:rsidR="00A72354">
        <w:rPr>
          <w:rFonts w:ascii="Courier New" w:eastAsia="微软雅黑" w:hAnsi="Courier New" w:cs="Courier New" w:hint="eastAsia"/>
          <w:sz w:val="18"/>
          <w:szCs w:val="18"/>
          <w:lang w:eastAsia="zh-CN"/>
        </w:rPr>
        <w:t>src/test/java</w:t>
      </w:r>
      <w:r w:rsidR="00F33038">
        <w:rPr>
          <w:rFonts w:ascii="Courier New" w:eastAsia="微软雅黑" w:hAnsi="Courier New" w:cs="Courier New" w:hint="eastAsia"/>
          <w:sz w:val="18"/>
          <w:szCs w:val="18"/>
          <w:lang w:eastAsia="zh-CN"/>
        </w:rPr>
        <w:t>之后</w:t>
      </w:r>
    </w:p>
    <w:p w:rsidR="00F33038" w:rsidRPr="00F33038" w:rsidRDefault="00D03A4A" w:rsidP="00F33038">
      <w:pPr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F33038">
        <w:rPr>
          <w:rFonts w:ascii="宋体" w:hAnsi="宋体" w:cs="宋体"/>
          <w:sz w:val="24"/>
          <w:szCs w:val="24"/>
          <w:lang w:eastAsia="zh-CN" w:bidi="ar-SA"/>
        </w:rPr>
        <w:fldChar w:fldCharType="begin"/>
      </w:r>
      <w:r w:rsidR="00F33038" w:rsidRPr="00F33038">
        <w:rPr>
          <w:rFonts w:ascii="宋体" w:hAnsi="宋体" w:cs="宋体"/>
          <w:sz w:val="24"/>
          <w:szCs w:val="24"/>
          <w:lang w:eastAsia="zh-CN" w:bidi="ar-SA"/>
        </w:rPr>
        <w:instrText xml:space="preserve"> INCLUDEPICTURE "C:\\Documents and Settings\\Administrator\\Application Data\\Tencent\\Users\\394925967\\QQ\\WinTemp\\RichOle\\ZV8W~%M@D6HVVIQXN7PT@WS.jpg" \* MERGEFORMATINET </w:instrText>
      </w:r>
      <w:r w:rsidRPr="00F33038">
        <w:rPr>
          <w:rFonts w:ascii="宋体" w:hAnsi="宋体" w:cs="宋体"/>
          <w:sz w:val="24"/>
          <w:szCs w:val="24"/>
          <w:lang w:eastAsia="zh-CN" w:bidi="ar-SA"/>
        </w:rPr>
        <w:fldChar w:fldCharType="separate"/>
      </w:r>
      <w:r w:rsidRPr="00D03A4A">
        <w:rPr>
          <w:rFonts w:ascii="宋体" w:hAnsi="宋体" w:cs="宋体"/>
          <w:sz w:val="24"/>
          <w:szCs w:val="24"/>
          <w:lang w:eastAsia="zh-CN" w:bidi="ar-SA"/>
        </w:rPr>
        <w:pict>
          <v:shape id="_x0000_i1038" type="#_x0000_t75" alt="" style="width:208.55pt;height:160.3pt">
            <v:imagedata r:id="rId29" r:href="rId30"/>
          </v:shape>
        </w:pict>
      </w:r>
      <w:r w:rsidRPr="00F33038">
        <w:rPr>
          <w:rFonts w:ascii="宋体" w:hAnsi="宋体" w:cs="宋体"/>
          <w:sz w:val="24"/>
          <w:szCs w:val="24"/>
          <w:lang w:eastAsia="zh-CN" w:bidi="ar-SA"/>
        </w:rPr>
        <w:fldChar w:fldCharType="end"/>
      </w:r>
    </w:p>
    <w:p w:rsidR="00F33038" w:rsidRDefault="00F33038" w:rsidP="00B26F43">
      <w:pPr>
        <w:widowControl w:val="0"/>
        <w:spacing w:line="240" w:lineRule="auto"/>
        <w:ind w:left="360" w:firstLineChars="0" w:firstLine="2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项目已经看不到明显的错误了，</w:t>
      </w:r>
      <w:r w:rsidR="005D6E73">
        <w:rPr>
          <w:rFonts w:ascii="Courier New" w:eastAsia="微软雅黑" w:hAnsi="Courier New" w:cs="Courier New" w:hint="eastAsia"/>
          <w:sz w:val="18"/>
          <w:szCs w:val="18"/>
          <w:lang w:eastAsia="zh-CN"/>
        </w:rPr>
        <w:t>然后我们修改配置</w:t>
      </w:r>
      <w:r w:rsidR="00245DB2">
        <w:rPr>
          <w:rFonts w:ascii="Courier New" w:eastAsia="微软雅黑" w:hAnsi="Courier New" w:cs="Courier New" w:hint="eastAsia"/>
          <w:sz w:val="18"/>
          <w:szCs w:val="18"/>
          <w:lang w:eastAsia="zh-CN"/>
        </w:rPr>
        <w:t>文件的数据库账号和密码</w:t>
      </w:r>
      <w:r w:rsidR="002C5AA8">
        <w:rPr>
          <w:rFonts w:ascii="Courier New" w:eastAsia="微软雅黑" w:hAnsi="Courier New" w:cs="Courier New" w:hint="eastAsia"/>
          <w:sz w:val="18"/>
          <w:szCs w:val="18"/>
          <w:lang w:eastAsia="zh-CN"/>
        </w:rPr>
        <w:t>。</w:t>
      </w:r>
    </w:p>
    <w:p w:rsidR="00245DB2" w:rsidRPr="00245DB2" w:rsidRDefault="00D03A4A" w:rsidP="00245DB2">
      <w:pPr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245DB2">
        <w:rPr>
          <w:rFonts w:ascii="宋体" w:hAnsi="宋体" w:cs="宋体"/>
          <w:sz w:val="24"/>
          <w:szCs w:val="24"/>
          <w:lang w:eastAsia="zh-CN" w:bidi="ar-SA"/>
        </w:rPr>
        <w:fldChar w:fldCharType="begin"/>
      </w:r>
      <w:r w:rsidR="00245DB2" w:rsidRPr="00245DB2">
        <w:rPr>
          <w:rFonts w:ascii="宋体" w:hAnsi="宋体" w:cs="宋体"/>
          <w:sz w:val="24"/>
          <w:szCs w:val="24"/>
          <w:lang w:eastAsia="zh-CN" w:bidi="ar-SA"/>
        </w:rPr>
        <w:instrText xml:space="preserve"> INCLUDEPICTURE "C:\\Documents and Settings\\Administrator\\Application Data\\Tencent\\Users\\394925967\\QQ\\WinTemp\\RichOle\\GR6BSXL_A$RCN6MYLB1{JUR.jpg" \* MERGEFORMATINET </w:instrText>
      </w:r>
      <w:r w:rsidRPr="00245DB2">
        <w:rPr>
          <w:rFonts w:ascii="宋体" w:hAnsi="宋体" w:cs="宋体"/>
          <w:sz w:val="24"/>
          <w:szCs w:val="24"/>
          <w:lang w:eastAsia="zh-CN" w:bidi="ar-SA"/>
        </w:rPr>
        <w:fldChar w:fldCharType="separate"/>
      </w:r>
      <w:r w:rsidRPr="00D03A4A">
        <w:rPr>
          <w:rFonts w:ascii="宋体" w:hAnsi="宋体" w:cs="宋体"/>
          <w:sz w:val="24"/>
          <w:szCs w:val="24"/>
          <w:lang w:eastAsia="zh-CN" w:bidi="ar-SA"/>
        </w:rPr>
        <w:pict>
          <v:shape id="_x0000_i1039" type="#_x0000_t75" alt="" style="width:392.6pt;height:119.55pt">
            <v:imagedata r:id="rId31" r:href="rId32"/>
          </v:shape>
        </w:pict>
      </w:r>
      <w:r w:rsidRPr="00245DB2">
        <w:rPr>
          <w:rFonts w:ascii="宋体" w:hAnsi="宋体" w:cs="宋体"/>
          <w:sz w:val="24"/>
          <w:szCs w:val="24"/>
          <w:lang w:eastAsia="zh-CN" w:bidi="ar-SA"/>
        </w:rPr>
        <w:fldChar w:fldCharType="end"/>
      </w:r>
    </w:p>
    <w:p w:rsidR="00245DB2" w:rsidRDefault="00245DB2" w:rsidP="00B26F43">
      <w:pPr>
        <w:widowControl w:val="0"/>
        <w:spacing w:line="240" w:lineRule="auto"/>
        <w:ind w:left="360" w:firstLineChars="0" w:firstLine="2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</w:p>
    <w:p w:rsidR="002A4405" w:rsidRDefault="002A4405" w:rsidP="00B26F43">
      <w:pPr>
        <w:widowControl w:val="0"/>
        <w:spacing w:line="240" w:lineRule="auto"/>
        <w:ind w:left="360" w:firstLineChars="0" w:firstLine="2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修改完成了，基于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myeclipse tomcat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的配置，网上教程很多在这里就不详细述说了。</w:t>
      </w:r>
    </w:p>
    <w:p w:rsidR="00DD18C8" w:rsidRDefault="00DD18C8" w:rsidP="00B26F43">
      <w:pPr>
        <w:widowControl w:val="0"/>
        <w:spacing w:line="240" w:lineRule="auto"/>
        <w:ind w:left="360" w:firstLineChars="0" w:firstLine="20"/>
        <w:jc w:val="both"/>
        <w:rPr>
          <w:rFonts w:ascii="Courier New" w:eastAsia="微软雅黑" w:hAnsi="Courier New" w:cs="Courier New"/>
          <w:sz w:val="18"/>
          <w:szCs w:val="18"/>
          <w:lang w:eastAsia="zh-CN"/>
        </w:rPr>
      </w:pP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最后我们启动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tomcat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，就可以正式接触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jeecg-maven</w:t>
      </w:r>
      <w:r>
        <w:rPr>
          <w:rFonts w:ascii="Courier New" w:eastAsia="微软雅黑" w:hAnsi="Courier New" w:cs="Courier New" w:hint="eastAsia"/>
          <w:sz w:val="18"/>
          <w:szCs w:val="18"/>
          <w:lang w:eastAsia="zh-CN"/>
        </w:rPr>
        <w:t>版本，看到登陆页面了</w:t>
      </w:r>
    </w:p>
    <w:p w:rsidR="00DD18C8" w:rsidRPr="00DD18C8" w:rsidRDefault="00D03A4A" w:rsidP="00DD18C8">
      <w:pPr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DD18C8">
        <w:rPr>
          <w:rFonts w:ascii="宋体" w:hAnsi="宋体" w:cs="宋体"/>
          <w:sz w:val="24"/>
          <w:szCs w:val="24"/>
          <w:lang w:eastAsia="zh-CN" w:bidi="ar-SA"/>
        </w:rPr>
        <w:fldChar w:fldCharType="begin"/>
      </w:r>
      <w:r w:rsidR="00DD18C8" w:rsidRPr="00DD18C8">
        <w:rPr>
          <w:rFonts w:ascii="宋体" w:hAnsi="宋体" w:cs="宋体"/>
          <w:sz w:val="24"/>
          <w:szCs w:val="24"/>
          <w:lang w:eastAsia="zh-CN" w:bidi="ar-SA"/>
        </w:rPr>
        <w:instrText xml:space="preserve"> INCLUDEPICTURE "C:\\Documents and Settings\\Administrator\\Application Data\\Tencent\\Users\\394925967\\QQ\\WinTemp\\RichOle\\I$FX4I0QMV1J6){0KG33)E8.jpg" \* MERGEFORMATINET </w:instrText>
      </w:r>
      <w:r w:rsidRPr="00DD18C8">
        <w:rPr>
          <w:rFonts w:ascii="宋体" w:hAnsi="宋体" w:cs="宋体"/>
          <w:sz w:val="24"/>
          <w:szCs w:val="24"/>
          <w:lang w:eastAsia="zh-CN" w:bidi="ar-SA"/>
        </w:rPr>
        <w:fldChar w:fldCharType="separate"/>
      </w:r>
      <w:r w:rsidR="0097165F" w:rsidRPr="00D03A4A">
        <w:rPr>
          <w:rFonts w:ascii="宋体" w:hAnsi="宋体" w:cs="宋体"/>
          <w:sz w:val="24"/>
          <w:szCs w:val="24"/>
          <w:lang w:eastAsia="zh-CN" w:bidi="ar-SA"/>
        </w:rPr>
        <w:pict>
          <v:shape id="_x0000_i1040" type="#_x0000_t75" alt="" style="width:229.6pt;height:145.35pt">
            <v:imagedata r:id="rId33" r:href="rId34"/>
          </v:shape>
        </w:pict>
      </w:r>
      <w:r w:rsidRPr="00DD18C8">
        <w:rPr>
          <w:rFonts w:ascii="宋体" w:hAnsi="宋体" w:cs="宋体"/>
          <w:sz w:val="24"/>
          <w:szCs w:val="24"/>
          <w:lang w:eastAsia="zh-CN" w:bidi="ar-SA"/>
        </w:rPr>
        <w:fldChar w:fldCharType="end"/>
      </w:r>
    </w:p>
    <w:sectPr w:rsidR="00DD18C8" w:rsidRPr="00DD18C8" w:rsidSect="00D42E3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170" w:footer="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01B" w:rsidRDefault="00F5301B" w:rsidP="00F007B7">
      <w:pPr>
        <w:spacing w:line="240" w:lineRule="auto"/>
        <w:ind w:firstLine="420"/>
      </w:pPr>
      <w:r>
        <w:separator/>
      </w:r>
    </w:p>
  </w:endnote>
  <w:endnote w:type="continuationSeparator" w:id="1">
    <w:p w:rsidR="00F5301B" w:rsidRDefault="00F5301B" w:rsidP="00F007B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E3B" w:rsidRDefault="00D42E3B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E3B" w:rsidRDefault="00EA5D33">
    <w:pPr>
      <w:pStyle w:val="ab"/>
      <w:ind w:right="360" w:firstLineChars="0" w:firstLine="0"/>
      <w:rPr>
        <w:rFonts w:ascii="Cambria" w:hAnsi="Cambria" w:cs="Cambria"/>
        <w:b/>
        <w:color w:val="A6A6A6"/>
        <w:lang w:eastAsia="zh-CN"/>
      </w:rPr>
    </w:pPr>
    <w:r>
      <w:rPr>
        <w:rFonts w:ascii="Cambria" w:hAnsi="Cambria" w:cs="Cambria" w:hint="eastAsia"/>
        <w:b/>
        <w:color w:val="A6A6A6"/>
        <w:lang w:eastAsia="zh-CN"/>
      </w:rPr>
      <w:t>论坛：</w:t>
    </w:r>
    <w:hyperlink r:id="rId1" w:history="1">
      <w:r>
        <w:rPr>
          <w:rStyle w:val="af3"/>
          <w:rFonts w:ascii="Cambria" w:hAnsi="Cambria" w:cs="Cambria" w:hint="eastAsia"/>
          <w:color w:val="A6A6A6"/>
          <w:lang w:eastAsia="zh-CN"/>
        </w:rPr>
        <w:t>www.jeecg.org</w:t>
      </w:r>
    </w:hyperlink>
  </w:p>
  <w:p w:rsidR="00D42E3B" w:rsidRDefault="00EA5D33">
    <w:pPr>
      <w:pStyle w:val="ab"/>
      <w:ind w:right="360" w:firstLineChars="0" w:firstLine="0"/>
      <w:rPr>
        <w:rFonts w:ascii="Cambria" w:hAnsi="Cambria" w:cs="Cambria"/>
        <w:b/>
        <w:color w:val="A6A6A6"/>
        <w:lang w:eastAsia="zh-CN"/>
      </w:rPr>
    </w:pPr>
    <w:r>
      <w:rPr>
        <w:rFonts w:ascii="Cambria" w:hAnsi="Cambria" w:cs="Cambria" w:hint="eastAsia"/>
        <w:b/>
        <w:color w:val="A6A6A6"/>
        <w:lang w:eastAsia="zh-CN"/>
      </w:rPr>
      <w:t>QQ</w:t>
    </w:r>
    <w:r>
      <w:rPr>
        <w:rFonts w:ascii="Cambria" w:hAnsi="Cambria" w:cs="Cambria" w:hint="eastAsia"/>
        <w:b/>
        <w:color w:val="A6A6A6"/>
        <w:lang w:eastAsia="zh-CN"/>
      </w:rPr>
      <w:t>群</w:t>
    </w:r>
    <w:r>
      <w:rPr>
        <w:rFonts w:ascii="Cambria" w:hAnsi="Cambria" w:cs="Cambria" w:hint="eastAsia"/>
        <w:b/>
        <w:color w:val="A6A6A6"/>
        <w:lang w:eastAsia="zh-CN"/>
      </w:rPr>
      <w:t>:</w:t>
    </w:r>
    <w:r>
      <w:rPr>
        <w:rFonts w:ascii="Tahoma" w:hAnsi="Tahoma" w:cs="Tahoma"/>
        <w:color w:val="A6A6A6"/>
        <w:sz w:val="16"/>
        <w:szCs w:val="16"/>
        <w:shd w:val="clear" w:color="auto" w:fill="FFFFFF"/>
      </w:rPr>
      <w:t xml:space="preserve"> 106259349, 106838471, 289782002</w:t>
    </w:r>
  </w:p>
  <w:p w:rsidR="00D42E3B" w:rsidRDefault="00D03A4A">
    <w:pPr>
      <w:pStyle w:val="ab"/>
      <w:ind w:firstLine="361"/>
      <w:jc w:val="right"/>
      <w:rPr>
        <w:color w:val="A6A6A6"/>
      </w:rPr>
    </w:pPr>
    <w:r>
      <w:rPr>
        <w:rFonts w:ascii="Cambria" w:hAnsi="Cambria" w:cs="Cambria"/>
        <w:b/>
        <w:color w:val="A6A6A6"/>
        <w:lang w:eastAsia="zh-CN"/>
      </w:rPr>
      <w:fldChar w:fldCharType="begin"/>
    </w:r>
    <w:r w:rsidR="00EA5D33">
      <w:rPr>
        <w:rFonts w:ascii="Cambria" w:hAnsi="Cambria" w:cs="Cambria"/>
        <w:b/>
        <w:color w:val="A6A6A6"/>
        <w:lang w:eastAsia="zh-CN"/>
      </w:rPr>
      <w:instrText xml:space="preserve"> PAGE   \* MERGEFORMAT </w:instrText>
    </w:r>
    <w:r>
      <w:rPr>
        <w:rFonts w:ascii="Cambria" w:hAnsi="Cambria" w:cs="Cambria"/>
        <w:b/>
        <w:color w:val="A6A6A6"/>
        <w:lang w:eastAsia="zh-CN"/>
      </w:rPr>
      <w:fldChar w:fldCharType="separate"/>
    </w:r>
    <w:r w:rsidR="0097165F" w:rsidRPr="0097165F">
      <w:rPr>
        <w:rFonts w:ascii="Cambria" w:hAnsi="Cambria" w:cs="Cambria"/>
        <w:b/>
        <w:noProof/>
        <w:color w:val="A6A6A6"/>
        <w:lang w:val="zh-CN" w:eastAsia="zh-CN"/>
      </w:rPr>
      <w:t>2</w:t>
    </w:r>
    <w:r>
      <w:rPr>
        <w:rFonts w:ascii="Cambria" w:hAnsi="Cambria" w:cs="Cambria"/>
        <w:b/>
        <w:color w:val="A6A6A6"/>
        <w:lang w:eastAsia="zh-CN"/>
      </w:rPr>
      <w:fldChar w:fldCharType="end"/>
    </w:r>
    <w:r w:rsidRPr="00D03A4A">
      <w:rPr>
        <w:rFonts w:ascii="Cambria" w:hAnsi="Cambria" w:cs="Cambria"/>
        <w:b/>
        <w:color w:val="A6A6A6"/>
        <w:lang w:eastAsia="zh-CN"/>
      </w:rPr>
      <w:pict>
        <v:group id="组合 1030" o:spid="_x0000_s2097" style="position:absolute;left:0;text-align:left;margin-left:0;margin-top:0;width:595.3pt;height:64.8pt;flip:y;z-index:251654656;mso-position-horizontal:center;mso-position-horizontal-relative:page;mso-position-vertical:bottom;mso-position-vertical-relative:page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9" type="#_x0000_t32" style="position:absolute;left:9;top:1431;width:15822;height:0" o:preferrelative="t" strokecolor="#31849b">
            <v:stroke miterlimit="2"/>
          </v:shape>
          <v:rect id="_x0000_s2080" style="position:absolute;left:8;top:9;width:4031;height:1439" o:preferrelative="t" filled="f" stroked="f"/>
          <w10:wrap anchorx="page" anchory="page"/>
        </v:group>
      </w:pict>
    </w:r>
    <w:r w:rsidRPr="00D03A4A">
      <w:rPr>
        <w:rFonts w:ascii="Cambria" w:hAnsi="Cambria" w:cs="Cambria"/>
        <w:b/>
        <w:color w:val="A6A6A6"/>
        <w:lang w:eastAsia="zh-CN"/>
      </w:rPr>
      <w:pict>
        <v:rect id="_x0000_s2077" style="position:absolute;left:0;text-align:left;margin-left:41.45pt;margin-top:777.75pt;width:7.15pt;height:64.8pt;z-index:251653632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 w:rsidRPr="00D03A4A">
      <w:rPr>
        <w:rFonts w:ascii="Cambria" w:hAnsi="Cambria" w:cs="Cambria"/>
        <w:b/>
        <w:color w:val="A6A6A6"/>
        <w:lang w:eastAsia="zh-CN"/>
      </w:rPr>
      <w:pict>
        <v:rect id="_x0000_s2076" style="position:absolute;left:0;text-align:left;margin-left:546.8pt;margin-top:777.75pt;width:7.15pt;height:64.8pt;z-index:251652608;mso-position-horizontal-relative:page;mso-position-vertical-relative:page" o:preferrelative="t" fillcolor="#4bacc6" strokecolor="#205867">
          <v:stroke miterlimit="2"/>
          <w10:wrap anchorx="page"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E3B" w:rsidRDefault="00D03A4A">
    <w:pPr>
      <w:pStyle w:val="ab"/>
      <w:ind w:firstLine="361"/>
    </w:pPr>
    <w:r w:rsidRPr="00D03A4A">
      <w:rPr>
        <w:rFonts w:ascii="Cambria" w:hAnsi="Cambria" w:cs="Cambria"/>
        <w:b/>
        <w:color w:val="A6A6A6"/>
        <w:lang w:eastAsia="zh-CN" w:bidi="ar-SA"/>
      </w:rPr>
      <w:pict>
        <v:rect id="_x0000_s2075" style="position:absolute;left:0;text-align:left;margin-left:41.7pt;margin-top:773.7pt;width:7.15pt;height:64.8pt;z-index:251651584;mso-position-horizontal-relative:page;mso-position-vertical-relative:page" o:preferrelative="t" fillcolor="#4bacc6" strokecolor="#205867">
          <v:stroke miterlimit="2"/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01B" w:rsidRDefault="00F5301B" w:rsidP="00F007B7">
      <w:pPr>
        <w:spacing w:line="240" w:lineRule="auto"/>
        <w:ind w:firstLine="420"/>
      </w:pPr>
      <w:r>
        <w:separator/>
      </w:r>
    </w:p>
  </w:footnote>
  <w:footnote w:type="continuationSeparator" w:id="1">
    <w:p w:rsidR="00F5301B" w:rsidRDefault="00F5301B" w:rsidP="00F007B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E3B" w:rsidRDefault="00D42E3B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E3B" w:rsidRDefault="00EA5D33">
    <w:pPr>
      <w:pStyle w:val="ac"/>
      <w:ind w:firstLineChars="0" w:firstLine="0"/>
      <w:jc w:val="left"/>
      <w:rPr>
        <w:rFonts w:ascii="Cambria" w:hAnsi="Cambria"/>
        <w:b/>
        <w:color w:val="A6A6A6"/>
        <w:lang w:eastAsia="zh-CN"/>
      </w:rPr>
    </w:pPr>
    <w:r>
      <w:rPr>
        <w:rFonts w:ascii="Cambria" w:hAnsi="Cambria" w:hint="eastAsia"/>
        <w:b/>
        <w:color w:val="A6A6A6"/>
        <w:sz w:val="30"/>
        <w:szCs w:val="30"/>
        <w:lang w:eastAsia="zh-CN"/>
      </w:rPr>
      <w:t>JEECG</w:t>
    </w:r>
    <w:r w:rsidR="0046163D">
      <w:rPr>
        <w:rFonts w:ascii="Cambria" w:hAnsi="Cambria" w:hint="eastAsia"/>
        <w:b/>
        <w:color w:val="A6A6A6"/>
        <w:sz w:val="30"/>
        <w:szCs w:val="30"/>
        <w:lang w:eastAsia="zh-CN"/>
      </w:rPr>
      <w:t>微云开发平台</w:t>
    </w:r>
  </w:p>
  <w:p w:rsidR="00D42E3B" w:rsidRDefault="00D03A4A">
    <w:pPr>
      <w:pStyle w:val="ac"/>
      <w:tabs>
        <w:tab w:val="clear" w:pos="4153"/>
        <w:tab w:val="clear" w:pos="8306"/>
        <w:tab w:val="left" w:pos="3328"/>
      </w:tabs>
      <w:ind w:firstLineChars="0" w:firstLine="0"/>
      <w:jc w:val="left"/>
      <w:rPr>
        <w:rFonts w:ascii="Cambria" w:hAnsi="Cambria"/>
        <w:color w:val="A6A6A6"/>
        <w:sz w:val="24"/>
        <w:szCs w:val="24"/>
        <w:lang w:eastAsia="zh-CN"/>
      </w:rPr>
    </w:pPr>
    <w:r>
      <w:rPr>
        <w:rFonts w:ascii="Cambria" w:hAnsi="Cambria"/>
        <w:color w:val="A6A6A6"/>
        <w:sz w:val="24"/>
        <w:szCs w:val="24"/>
      </w:rPr>
      <w:pict>
        <v:group id="组合 1025" o:spid="_x0000_s2098" style="position:absolute;margin-left:0;margin-top:0;width:595.3pt;height:64.8pt;z-index:251657728;mso-position-horizontal:center;mso-position-horizontal-relative:page;mso-position-vertical:top;mso-position-vertical-relative:page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" o:preferrelative="t" strokecolor="#31849b">
            <v:stroke miterlimit="2"/>
          </v:shape>
          <v:rect id="_x0000_s2085" style="position:absolute;left:8;top:9;width:4031;height:1439" o:preferrelative="t" filled="f" stroked="f"/>
          <w10:wrap anchorx="page" anchory="page"/>
        </v:group>
      </w:pict>
    </w:r>
    <w:r>
      <w:rPr>
        <w:rFonts w:ascii="Cambria" w:hAnsi="Cambria"/>
        <w:color w:val="A6A6A6"/>
        <w:sz w:val="24"/>
        <w:szCs w:val="24"/>
      </w:rPr>
      <w:pict>
        <v:rect id="_x0000_s2082" style="position:absolute;margin-left:546.7pt;margin-top:.7pt;width:7.15pt;height:64.8pt;z-index:251656704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>
      <w:rPr>
        <w:rFonts w:ascii="Cambria" w:hAnsi="Cambria"/>
        <w:color w:val="A6A6A6"/>
        <w:sz w:val="24"/>
        <w:szCs w:val="24"/>
      </w:rPr>
      <w:pict>
        <v:rect id="_x0000_s2081" style="position:absolute;margin-left:41.4pt;margin-top:.7pt;width:7.15pt;height:64.8pt;z-index:251655680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 w:rsidR="0046163D">
      <w:rPr>
        <w:rFonts w:ascii="Cambria" w:hAnsi="Cambria" w:hint="eastAsia"/>
        <w:color w:val="A6A6A6"/>
        <w:sz w:val="24"/>
        <w:szCs w:val="24"/>
        <w:lang w:eastAsia="zh-CN"/>
      </w:rPr>
      <w:t>maven</w:t>
    </w:r>
    <w:r w:rsidR="0046163D">
      <w:rPr>
        <w:rFonts w:ascii="Cambria" w:hAnsi="Cambria" w:hint="eastAsia"/>
        <w:color w:val="A6A6A6"/>
        <w:sz w:val="24"/>
        <w:szCs w:val="24"/>
        <w:lang w:eastAsia="zh-CN"/>
      </w:rPr>
      <w:t>版本入门</w:t>
    </w:r>
    <w:r w:rsidR="00EA5D33">
      <w:rPr>
        <w:rFonts w:ascii="Cambria" w:hAnsi="Cambria" w:hint="eastAsia"/>
        <w:color w:val="A6A6A6"/>
        <w:sz w:val="21"/>
        <w:szCs w:val="21"/>
        <w:lang w:eastAsia="zh-CN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E3B" w:rsidRDefault="00EA5D33">
    <w:pPr>
      <w:pStyle w:val="ac"/>
      <w:ind w:firstLineChars="0" w:firstLine="0"/>
      <w:jc w:val="left"/>
      <w:rPr>
        <w:rFonts w:ascii="Cambria" w:hAnsi="Cambria"/>
        <w:b/>
        <w:color w:val="A6A6A6"/>
        <w:lang w:eastAsia="zh-CN"/>
      </w:rPr>
    </w:pPr>
    <w:r>
      <w:rPr>
        <w:rFonts w:ascii="Cambria" w:hAnsi="Cambria" w:hint="eastAsia"/>
        <w:b/>
        <w:color w:val="A6A6A6"/>
        <w:sz w:val="30"/>
        <w:szCs w:val="30"/>
        <w:lang w:eastAsia="zh-CN"/>
      </w:rPr>
      <w:t>JEECG</w:t>
    </w:r>
    <w:r w:rsidR="0046163D">
      <w:rPr>
        <w:rFonts w:ascii="Cambria" w:hAnsi="Cambria" w:hint="eastAsia"/>
        <w:b/>
        <w:color w:val="A6A6A6"/>
        <w:sz w:val="30"/>
        <w:szCs w:val="30"/>
        <w:lang w:eastAsia="zh-CN"/>
      </w:rPr>
      <w:t>微云</w:t>
    </w:r>
    <w:r>
      <w:rPr>
        <w:rFonts w:ascii="Cambria" w:hAnsi="Cambria" w:hint="eastAsia"/>
        <w:b/>
        <w:color w:val="A6A6A6"/>
        <w:sz w:val="30"/>
        <w:szCs w:val="30"/>
        <w:lang w:eastAsia="zh-CN"/>
      </w:rPr>
      <w:t>开发平台</w:t>
    </w:r>
  </w:p>
  <w:p w:rsidR="00D42E3B" w:rsidRDefault="00D03A4A">
    <w:pPr>
      <w:pStyle w:val="ac"/>
      <w:tabs>
        <w:tab w:val="clear" w:pos="4153"/>
        <w:tab w:val="clear" w:pos="8306"/>
        <w:tab w:val="left" w:pos="3328"/>
      </w:tabs>
      <w:ind w:firstLineChars="0" w:firstLine="0"/>
      <w:jc w:val="left"/>
      <w:rPr>
        <w:rFonts w:ascii="Cambria" w:hAnsi="Cambria"/>
        <w:color w:val="A6A6A6"/>
        <w:sz w:val="24"/>
        <w:szCs w:val="24"/>
        <w:lang w:eastAsia="zh-CN"/>
      </w:rPr>
    </w:pPr>
    <w:r>
      <w:rPr>
        <w:rFonts w:ascii="Cambria" w:hAnsi="Cambria"/>
        <w:color w:val="A6A6A6"/>
        <w:sz w:val="24"/>
        <w:szCs w:val="24"/>
      </w:rPr>
      <w:pict>
        <v:group id="组合 1035" o:spid="_x0000_s2100" style="position:absolute;margin-left:0;margin-top:0;width:595.3pt;height:64.8pt;z-index:251663872;mso-position-horizontal:center;mso-position-horizontal-relative:page;mso-position-vertical:top;mso-position-vertical-relative:page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5" type="#_x0000_t32" style="position:absolute;left:9;top:1431;width:15822;height:0" o:preferrelative="t" strokecolor="#31849b">
            <v:stroke miterlimit="2"/>
          </v:shape>
          <v:rect id="_x0000_s2096" style="position:absolute;left:8;top:9;width:4031;height:1439" o:preferrelative="t" filled="f" stroked="f"/>
          <w10:wrap anchorx="page" anchory="page"/>
        </v:group>
      </w:pict>
    </w:r>
    <w:r>
      <w:rPr>
        <w:rFonts w:ascii="Cambria" w:hAnsi="Cambria"/>
        <w:color w:val="A6A6A6"/>
        <w:sz w:val="24"/>
        <w:szCs w:val="24"/>
      </w:rPr>
      <w:pict>
        <v:rect id="_x0000_s2093" style="position:absolute;margin-left:546.7pt;margin-top:.7pt;width:7.15pt;height:64.8pt;z-index:251662848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>
      <w:rPr>
        <w:rFonts w:ascii="Cambria" w:hAnsi="Cambria"/>
        <w:color w:val="A6A6A6"/>
        <w:sz w:val="24"/>
        <w:szCs w:val="24"/>
      </w:rPr>
      <w:pict>
        <v:rect id="_x0000_s2092" style="position:absolute;margin-left:41.4pt;margin-top:.7pt;width:7.15pt;height:64.8pt;z-index:251661824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 w:rsidR="0046163D">
      <w:rPr>
        <w:rFonts w:ascii="Cambria" w:hAnsi="Cambria" w:hint="eastAsia"/>
        <w:color w:val="A6A6A6"/>
        <w:sz w:val="24"/>
        <w:szCs w:val="24"/>
        <w:lang w:eastAsia="zh-CN"/>
      </w:rPr>
      <w:t xml:space="preserve">maven </w:t>
    </w:r>
    <w:r w:rsidR="0046163D">
      <w:rPr>
        <w:rFonts w:ascii="Cambria" w:hAnsi="Cambria" w:hint="eastAsia"/>
        <w:color w:val="A6A6A6"/>
        <w:sz w:val="24"/>
        <w:szCs w:val="24"/>
        <w:lang w:eastAsia="zh-CN"/>
      </w:rPr>
      <w:t>版本手把手入门手册</w:t>
    </w:r>
  </w:p>
  <w:p w:rsidR="00D42E3B" w:rsidRDefault="00D03A4A">
    <w:pPr>
      <w:pStyle w:val="ac"/>
      <w:ind w:firstLine="360"/>
    </w:pPr>
    <w:r w:rsidRPr="00D03A4A">
      <w:rPr>
        <w:rFonts w:ascii="Cambria" w:hAnsi="Cambria"/>
      </w:rPr>
      <w:pict>
        <v:group id="组合 1040" o:spid="_x0000_s2099" style="position:absolute;left:0;text-align:left;margin-left:0;margin-top:0;width:595.3pt;height:64.8pt;z-index:251660800;mso-position-horizontal:center;mso-position-horizontal-relative:page;mso-position-vertical:top;mso-position-vertical-relative:page" coordorigin="8,9" coordsize="15823,1439">
          <v:shape id="_x0000_s2090" type="#_x0000_t32" style="position:absolute;left:9;top:1431;width:15822;height:0" o:preferrelative="t" strokecolor="#31849b">
            <v:stroke miterlimit="2"/>
          </v:shape>
          <v:rect id="_x0000_s2091" style="position:absolute;left:8;top:9;width:4031;height:1439" o:preferrelative="t" filled="f" stroked="f"/>
          <w10:wrap anchorx="page" anchory="page"/>
        </v:group>
      </w:pict>
    </w:r>
    <w:r w:rsidRPr="00D03A4A">
      <w:rPr>
        <w:rFonts w:ascii="Cambria" w:hAnsi="Cambria"/>
      </w:rPr>
      <w:pict>
        <v:rect id="_x0000_s2088" style="position:absolute;left:0;text-align:left;margin-left:546.8pt;margin-top:.7pt;width:7.15pt;height:64.8pt;z-index:251659776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 w:rsidRPr="00D03A4A">
      <w:rPr>
        <w:rFonts w:ascii="Cambria" w:hAnsi="Cambria"/>
      </w:rPr>
      <w:pict>
        <v:rect id="_x0000_s2087" style="position:absolute;left:0;text-align:left;margin-left:41.5pt;margin-top:.7pt;width:7.15pt;height:64.8pt;z-index:251658752;mso-position-horizontal-relative:page;mso-position-vertical-relative:page" o:preferrelative="t" fillcolor="#4bacc6" strokecolor="#205867">
          <v:stroke miterlimit="2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 w:tentative="1">
      <w:start w:val="1"/>
      <w:numFmt w:val="decimal"/>
      <w:pStyle w:val="51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 w:tentative="1">
      <w:start w:val="1"/>
      <w:numFmt w:val="decimal"/>
      <w:pStyle w:val="41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 w:tentative="1">
      <w:start w:val="1"/>
      <w:numFmt w:val="decimal"/>
      <w:pStyle w:val="31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 w:tentative="1">
      <w:start w:val="1"/>
      <w:numFmt w:val="decimal"/>
      <w:pStyle w:val="21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 w:tentative="1">
      <w:start w:val="1"/>
      <w:numFmt w:val="bullet"/>
      <w:pStyle w:val="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 w:tentative="1">
      <w:start w:val="1"/>
      <w:numFmt w:val="bullet"/>
      <w:pStyle w:val="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 w:tentative="1">
      <w:start w:val="1"/>
      <w:numFmt w:val="bullet"/>
      <w:pStyle w:val="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 w:tentative="1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2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AEB04E5"/>
    <w:multiLevelType w:val="multilevel"/>
    <w:tmpl w:val="EB0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1D6DAD"/>
    <w:multiLevelType w:val="hybridMultilevel"/>
    <w:tmpl w:val="3A8ED700"/>
    <w:lvl w:ilvl="0" w:tplc="345AB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0CD6127F"/>
    <w:multiLevelType w:val="hybridMultilevel"/>
    <w:tmpl w:val="60DE98C2"/>
    <w:lvl w:ilvl="0" w:tplc="87428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0FBE1863"/>
    <w:multiLevelType w:val="hybridMultilevel"/>
    <w:tmpl w:val="8680818C"/>
    <w:lvl w:ilvl="0" w:tplc="04090017">
      <w:start w:val="1"/>
      <w:numFmt w:val="chineseCountingThousand"/>
      <w:lvlText w:val="(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>
    <w:nsid w:val="110825A7"/>
    <w:multiLevelType w:val="singleLevel"/>
    <w:tmpl w:val="110825A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13764423"/>
    <w:multiLevelType w:val="hybridMultilevel"/>
    <w:tmpl w:val="5A968300"/>
    <w:lvl w:ilvl="0" w:tplc="04090019">
      <w:start w:val="1"/>
      <w:numFmt w:val="lowerLetter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>
    <w:nsid w:val="1C9F41A3"/>
    <w:multiLevelType w:val="hybridMultilevel"/>
    <w:tmpl w:val="0CAEAF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725711"/>
    <w:multiLevelType w:val="hybridMultilevel"/>
    <w:tmpl w:val="0D04C4D6"/>
    <w:lvl w:ilvl="0" w:tplc="2E5CDD74">
      <w:start w:val="1"/>
      <w:numFmt w:val="japaneseCounting"/>
      <w:lvlText w:val="%1."/>
      <w:lvlJc w:val="left"/>
      <w:pPr>
        <w:ind w:left="360" w:hanging="360"/>
      </w:pPr>
      <w:rPr>
        <w:rFonts w:ascii="Courier New" w:eastAsia="微软雅黑" w:hAnsi="Courier New" w:cs="Courier New" w:hint="default"/>
      </w:rPr>
    </w:lvl>
    <w:lvl w:ilvl="1" w:tplc="04090017">
      <w:start w:val="1"/>
      <w:numFmt w:val="chineseCountingThousand"/>
      <w:lvlText w:val="(%2)"/>
      <w:lvlJc w:val="left"/>
      <w:pPr>
        <w:ind w:left="704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EB0DF3"/>
    <w:multiLevelType w:val="hybridMultilevel"/>
    <w:tmpl w:val="E4D45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63372"/>
    <w:multiLevelType w:val="multilevel"/>
    <w:tmpl w:val="3DB63372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1">
    <w:nsid w:val="4620740D"/>
    <w:multiLevelType w:val="hybridMultilevel"/>
    <w:tmpl w:val="F078ADF4"/>
    <w:lvl w:ilvl="0" w:tplc="BFFCE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243C54A"/>
    <w:multiLevelType w:val="singleLevel"/>
    <w:tmpl w:val="5243C54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>
    <w:nsid w:val="5288D182"/>
    <w:multiLevelType w:val="singleLevel"/>
    <w:tmpl w:val="5288D18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4">
    <w:nsid w:val="5288D8ED"/>
    <w:multiLevelType w:val="singleLevel"/>
    <w:tmpl w:val="5288D8E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5">
    <w:nsid w:val="5288DB1A"/>
    <w:multiLevelType w:val="singleLevel"/>
    <w:tmpl w:val="5288DB1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6">
    <w:nsid w:val="68357522"/>
    <w:multiLevelType w:val="multilevel"/>
    <w:tmpl w:val="D328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734F1D"/>
    <w:multiLevelType w:val="singleLevel"/>
    <w:tmpl w:val="77734F1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2"/>
  </w:num>
  <w:num w:numId="15">
    <w:abstractNumId w:val="27"/>
  </w:num>
  <w:num w:numId="16">
    <w:abstractNumId w:val="15"/>
  </w:num>
  <w:num w:numId="17">
    <w:abstractNumId w:val="24"/>
  </w:num>
  <w:num w:numId="18">
    <w:abstractNumId w:val="25"/>
  </w:num>
  <w:num w:numId="19">
    <w:abstractNumId w:val="17"/>
  </w:num>
  <w:num w:numId="20">
    <w:abstractNumId w:val="19"/>
  </w:num>
  <w:num w:numId="21">
    <w:abstractNumId w:val="20"/>
  </w:num>
  <w:num w:numId="22">
    <w:abstractNumId w:val="20"/>
  </w:num>
  <w:num w:numId="23">
    <w:abstractNumId w:val="20"/>
  </w:num>
  <w:num w:numId="24">
    <w:abstractNumId w:val="11"/>
    <w:lvlOverride w:ilvl="0">
      <w:startOverride w:val="6"/>
    </w:lvlOverride>
  </w:num>
  <w:num w:numId="25">
    <w:abstractNumId w:val="26"/>
    <w:lvlOverride w:ilvl="0">
      <w:startOverride w:val="6"/>
    </w:lvlOverride>
  </w:num>
  <w:num w:numId="26">
    <w:abstractNumId w:val="18"/>
  </w:num>
  <w:num w:numId="27">
    <w:abstractNumId w:val="13"/>
  </w:num>
  <w:num w:numId="28">
    <w:abstractNumId w:val="21"/>
  </w:num>
  <w:num w:numId="29">
    <w:abstractNumId w:val="12"/>
  </w:num>
  <w:num w:numId="30">
    <w:abstractNumId w:val="16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  <o:rules v:ext="edit">
        <o:r id="V:Rule5" type="connector" idref="#_x0000_s2095"/>
        <o:r id="V:Rule6" type="connector" idref="#_x0000_s2090"/>
        <o:r id="V:Rule7" type="connector" idref="#_x0000_s2084"/>
        <o:r id="V:Rule8" type="connector" idref="#_x0000_s2079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2E3B"/>
    <w:rsid w:val="000102FC"/>
    <w:rsid w:val="00017080"/>
    <w:rsid w:val="00043AFC"/>
    <w:rsid w:val="0006714A"/>
    <w:rsid w:val="000B7691"/>
    <w:rsid w:val="00114F5A"/>
    <w:rsid w:val="001E799C"/>
    <w:rsid w:val="001F644D"/>
    <w:rsid w:val="00224D36"/>
    <w:rsid w:val="00227282"/>
    <w:rsid w:val="00245DB2"/>
    <w:rsid w:val="002A4405"/>
    <w:rsid w:val="002C5AA8"/>
    <w:rsid w:val="00372F33"/>
    <w:rsid w:val="00393D14"/>
    <w:rsid w:val="003C3ECA"/>
    <w:rsid w:val="003D36A4"/>
    <w:rsid w:val="0040353D"/>
    <w:rsid w:val="0046163D"/>
    <w:rsid w:val="004F5F64"/>
    <w:rsid w:val="00523789"/>
    <w:rsid w:val="005730CF"/>
    <w:rsid w:val="0058719E"/>
    <w:rsid w:val="005D6E73"/>
    <w:rsid w:val="005F30C9"/>
    <w:rsid w:val="006705FF"/>
    <w:rsid w:val="006C1332"/>
    <w:rsid w:val="006C32A8"/>
    <w:rsid w:val="007540C1"/>
    <w:rsid w:val="00756C64"/>
    <w:rsid w:val="007E1DA1"/>
    <w:rsid w:val="008974EA"/>
    <w:rsid w:val="0093152C"/>
    <w:rsid w:val="0097165F"/>
    <w:rsid w:val="009729A6"/>
    <w:rsid w:val="009B04AA"/>
    <w:rsid w:val="009C1F60"/>
    <w:rsid w:val="009D63F7"/>
    <w:rsid w:val="00A56EBC"/>
    <w:rsid w:val="00A72354"/>
    <w:rsid w:val="00AF4999"/>
    <w:rsid w:val="00B26F43"/>
    <w:rsid w:val="00B3067B"/>
    <w:rsid w:val="00B50388"/>
    <w:rsid w:val="00B72C2F"/>
    <w:rsid w:val="00BB467E"/>
    <w:rsid w:val="00BC76A7"/>
    <w:rsid w:val="00BF258A"/>
    <w:rsid w:val="00C05766"/>
    <w:rsid w:val="00C20963"/>
    <w:rsid w:val="00C97CEE"/>
    <w:rsid w:val="00D03A4A"/>
    <w:rsid w:val="00D42E3B"/>
    <w:rsid w:val="00D62F7C"/>
    <w:rsid w:val="00D81087"/>
    <w:rsid w:val="00DD18C8"/>
    <w:rsid w:val="00EA5D33"/>
    <w:rsid w:val="00EF06B6"/>
    <w:rsid w:val="00F000A6"/>
    <w:rsid w:val="00F007B7"/>
    <w:rsid w:val="00F33038"/>
    <w:rsid w:val="00F51F53"/>
    <w:rsid w:val="00F5301B"/>
    <w:rsid w:val="00F833FA"/>
    <w:rsid w:val="00FB6E06"/>
    <w:rsid w:val="00FF6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D42E3B"/>
    <w:pPr>
      <w:spacing w:line="360" w:lineRule="auto"/>
      <w:ind w:firstLineChars="200" w:firstLine="200"/>
    </w:pPr>
    <w:rPr>
      <w:rFonts w:cs="Times New Roman"/>
      <w:sz w:val="21"/>
      <w:szCs w:val="22"/>
      <w:lang w:eastAsia="en-US" w:bidi="en-US"/>
    </w:rPr>
  </w:style>
  <w:style w:type="paragraph" w:styleId="1">
    <w:name w:val="heading 1"/>
    <w:basedOn w:val="a1"/>
    <w:next w:val="a1"/>
    <w:link w:val="1Char"/>
    <w:rsid w:val="00D42E3B"/>
    <w:pPr>
      <w:keepNext/>
      <w:keepLines/>
      <w:numPr>
        <w:numId w:val="1"/>
      </w:numPr>
      <w:spacing w:before="480"/>
      <w:ind w:firstLineChars="0" w:firstLine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2">
    <w:name w:val="heading 2"/>
    <w:basedOn w:val="a1"/>
    <w:next w:val="a1"/>
    <w:link w:val="2Char"/>
    <w:rsid w:val="00D42E3B"/>
    <w:pPr>
      <w:keepNext/>
      <w:keepLines/>
      <w:numPr>
        <w:ilvl w:val="1"/>
        <w:numId w:val="1"/>
      </w:numPr>
      <w:tabs>
        <w:tab w:val="left" w:pos="432"/>
      </w:tabs>
      <w:spacing w:before="200"/>
      <w:ind w:firstLineChars="0" w:firstLine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0">
    <w:name w:val="heading 3"/>
    <w:basedOn w:val="a1"/>
    <w:next w:val="a1"/>
    <w:link w:val="3Char"/>
    <w:rsid w:val="00D42E3B"/>
    <w:pPr>
      <w:keepNext/>
      <w:keepLines/>
      <w:numPr>
        <w:ilvl w:val="2"/>
        <w:numId w:val="1"/>
      </w:numPr>
      <w:tabs>
        <w:tab w:val="left" w:pos="432"/>
      </w:tabs>
      <w:spacing w:before="200"/>
      <w:ind w:firstLineChars="0" w:firstLine="0"/>
      <w:outlineLvl w:val="2"/>
    </w:pPr>
    <w:rPr>
      <w:rFonts w:ascii="Cambria" w:hAnsi="Cambria"/>
      <w:b/>
      <w:bCs/>
      <w:color w:val="4F81BD"/>
    </w:rPr>
  </w:style>
  <w:style w:type="paragraph" w:styleId="40">
    <w:name w:val="heading 4"/>
    <w:basedOn w:val="a1"/>
    <w:next w:val="a1"/>
    <w:link w:val="4Char"/>
    <w:rsid w:val="00D42E3B"/>
    <w:pPr>
      <w:keepNext/>
      <w:keepLines/>
      <w:tabs>
        <w:tab w:val="left" w:pos="864"/>
      </w:tabs>
      <w:spacing w:before="200"/>
      <w:ind w:firstLineChars="0" w:firstLine="0"/>
      <w:outlineLvl w:val="3"/>
    </w:pPr>
    <w:rPr>
      <w:rFonts w:ascii="Cambria" w:hAnsi="Cambria"/>
      <w:b/>
      <w:bCs/>
      <w:i/>
      <w:iCs/>
      <w:color w:val="4F81BD"/>
    </w:rPr>
  </w:style>
  <w:style w:type="paragraph" w:styleId="50">
    <w:name w:val="heading 5"/>
    <w:basedOn w:val="a1"/>
    <w:next w:val="a1"/>
    <w:link w:val="5Char"/>
    <w:rsid w:val="00D42E3B"/>
    <w:pPr>
      <w:keepNext/>
      <w:keepLines/>
      <w:tabs>
        <w:tab w:val="left" w:pos="1008"/>
      </w:tabs>
      <w:spacing w:before="200"/>
      <w:ind w:firstLineChars="0" w:firstLine="0"/>
      <w:outlineLvl w:val="4"/>
    </w:pPr>
    <w:rPr>
      <w:rFonts w:ascii="Cambria" w:hAnsi="Cambria"/>
      <w:color w:val="243F60"/>
    </w:rPr>
  </w:style>
  <w:style w:type="paragraph" w:styleId="6">
    <w:name w:val="heading 6"/>
    <w:basedOn w:val="a1"/>
    <w:next w:val="a1"/>
    <w:link w:val="6Char"/>
    <w:rsid w:val="00D42E3B"/>
    <w:pPr>
      <w:keepNext/>
      <w:keepLines/>
      <w:tabs>
        <w:tab w:val="left" w:pos="1151"/>
      </w:tabs>
      <w:spacing w:before="200"/>
      <w:ind w:firstLineChars="0" w:firstLine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Char"/>
    <w:rsid w:val="00D42E3B"/>
    <w:pPr>
      <w:keepNext/>
      <w:keepLines/>
      <w:tabs>
        <w:tab w:val="left" w:pos="1296"/>
      </w:tabs>
      <w:spacing w:before="200"/>
      <w:ind w:firstLineChars="0" w:firstLine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1"/>
    <w:next w:val="a1"/>
    <w:link w:val="8Char"/>
    <w:rsid w:val="00D42E3B"/>
    <w:pPr>
      <w:keepNext/>
      <w:keepLines/>
      <w:tabs>
        <w:tab w:val="left" w:pos="1440"/>
      </w:tabs>
      <w:spacing w:before="200"/>
      <w:ind w:firstLineChars="0" w:firstLine="0"/>
      <w:outlineLvl w:val="7"/>
    </w:pPr>
    <w:rPr>
      <w:rFonts w:ascii="Cambria" w:hAnsi="Cambria"/>
      <w:color w:val="4F81BD"/>
    </w:rPr>
  </w:style>
  <w:style w:type="paragraph" w:styleId="9">
    <w:name w:val="heading 9"/>
    <w:basedOn w:val="a1"/>
    <w:next w:val="a1"/>
    <w:link w:val="9Char"/>
    <w:rsid w:val="00D42E3B"/>
    <w:pPr>
      <w:keepNext/>
      <w:keepLines/>
      <w:tabs>
        <w:tab w:val="left" w:pos="1583"/>
      </w:tabs>
      <w:spacing w:before="200"/>
      <w:ind w:firstLineChars="0" w:firstLine="0"/>
      <w:outlineLvl w:val="8"/>
    </w:pPr>
    <w:rPr>
      <w:rFonts w:ascii="Cambria" w:hAnsi="Cambria"/>
      <w:i/>
      <w:iCs/>
      <w:color w:val="40404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rsid w:val="00D42E3B"/>
    <w:rPr>
      <w:rFonts w:ascii="Cambria" w:hAnsi="Cambria" w:cs="Times New Roman"/>
      <w:b/>
      <w:bCs/>
      <w:color w:val="365F91"/>
      <w:sz w:val="28"/>
      <w:szCs w:val="28"/>
      <w:lang w:eastAsia="en-US" w:bidi="en-US"/>
    </w:rPr>
  </w:style>
  <w:style w:type="character" w:customStyle="1" w:styleId="2Char">
    <w:name w:val="标题 2 Char"/>
    <w:link w:val="22"/>
    <w:rsid w:val="00D42E3B"/>
    <w:rPr>
      <w:rFonts w:ascii="Cambria" w:hAnsi="Cambria" w:cs="Times New Roman"/>
      <w:b/>
      <w:bCs/>
      <w:color w:val="4F81BD"/>
      <w:sz w:val="26"/>
      <w:szCs w:val="26"/>
      <w:lang w:eastAsia="en-US" w:bidi="en-US"/>
    </w:rPr>
  </w:style>
  <w:style w:type="character" w:customStyle="1" w:styleId="3Char">
    <w:name w:val="标题 3 Char"/>
    <w:link w:val="30"/>
    <w:semiHidden/>
    <w:rsid w:val="00D42E3B"/>
    <w:rPr>
      <w:rFonts w:ascii="Cambria" w:hAnsi="Cambria"/>
      <w:b/>
      <w:bCs/>
      <w:color w:val="4F81BD"/>
      <w:sz w:val="21"/>
      <w:szCs w:val="22"/>
      <w:lang w:eastAsia="en-US" w:bidi="en-US"/>
    </w:rPr>
  </w:style>
  <w:style w:type="character" w:customStyle="1" w:styleId="4Char">
    <w:name w:val="标题 4 Char"/>
    <w:link w:val="40"/>
    <w:semiHidden/>
    <w:rsid w:val="00D42E3B"/>
    <w:rPr>
      <w:rFonts w:ascii="Cambria" w:hAnsi="Cambria"/>
      <w:b/>
      <w:bCs/>
      <w:i/>
      <w:iCs/>
      <w:color w:val="4F81BD"/>
      <w:sz w:val="21"/>
      <w:szCs w:val="22"/>
      <w:lang w:eastAsia="en-US" w:bidi="en-US"/>
    </w:rPr>
  </w:style>
  <w:style w:type="character" w:customStyle="1" w:styleId="5Char">
    <w:name w:val="标题 5 Char"/>
    <w:link w:val="50"/>
    <w:semiHidden/>
    <w:rsid w:val="00D42E3B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Char">
    <w:name w:val="标题 6 Char"/>
    <w:link w:val="6"/>
    <w:semiHidden/>
    <w:rsid w:val="00D42E3B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Char">
    <w:name w:val="标题 7 Char"/>
    <w:link w:val="7"/>
    <w:semiHidden/>
    <w:rsid w:val="00D42E3B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Char">
    <w:name w:val="标题 8 Char"/>
    <w:link w:val="8"/>
    <w:semiHidden/>
    <w:rsid w:val="00D42E3B"/>
    <w:rPr>
      <w:rFonts w:ascii="Cambria" w:hAnsi="Cambria"/>
      <w:color w:val="4F81BD"/>
      <w:lang w:eastAsia="en-US" w:bidi="en-US"/>
    </w:rPr>
  </w:style>
  <w:style w:type="character" w:customStyle="1" w:styleId="9Char">
    <w:name w:val="标题 9 Char"/>
    <w:link w:val="9"/>
    <w:semiHidden/>
    <w:rsid w:val="00D42E3B"/>
    <w:rPr>
      <w:rFonts w:ascii="Cambria" w:hAnsi="Cambria"/>
      <w:i/>
      <w:iCs/>
      <w:color w:val="404040"/>
      <w:lang w:eastAsia="en-US" w:bidi="en-US"/>
    </w:rPr>
  </w:style>
  <w:style w:type="character" w:customStyle="1" w:styleId="Char">
    <w:name w:val="批注主题 Char"/>
    <w:link w:val="10"/>
    <w:semiHidden/>
    <w:rsid w:val="00D42E3B"/>
    <w:rPr>
      <w:b/>
      <w:bCs/>
      <w:sz w:val="22"/>
      <w:szCs w:val="22"/>
      <w:lang w:eastAsia="en-US" w:bidi="en-US"/>
    </w:rPr>
  </w:style>
  <w:style w:type="character" w:customStyle="1" w:styleId="Char0">
    <w:name w:val="批注文字 Char"/>
    <w:link w:val="a5"/>
    <w:semiHidden/>
    <w:rsid w:val="00D42E3B"/>
    <w:rPr>
      <w:sz w:val="22"/>
      <w:szCs w:val="22"/>
      <w:lang w:eastAsia="en-US" w:bidi="en-US"/>
    </w:rPr>
  </w:style>
  <w:style w:type="paragraph" w:styleId="a5">
    <w:name w:val="annotation text"/>
    <w:basedOn w:val="a1"/>
    <w:link w:val="Char0"/>
    <w:rsid w:val="00D42E3B"/>
    <w:rPr>
      <w:sz w:val="22"/>
    </w:rPr>
  </w:style>
  <w:style w:type="paragraph" w:customStyle="1" w:styleId="10">
    <w:name w:val="批注主题1"/>
    <w:basedOn w:val="a5"/>
    <w:next w:val="a5"/>
    <w:link w:val="Char"/>
    <w:rsid w:val="00D42E3B"/>
    <w:rPr>
      <w:b/>
      <w:bCs/>
    </w:rPr>
  </w:style>
  <w:style w:type="paragraph" w:styleId="70">
    <w:name w:val="toc 7"/>
    <w:basedOn w:val="a1"/>
    <w:next w:val="a1"/>
    <w:rsid w:val="00D42E3B"/>
    <w:pPr>
      <w:ind w:leftChars="1200" w:left="2520"/>
    </w:pPr>
  </w:style>
  <w:style w:type="character" w:customStyle="1" w:styleId="Char1">
    <w:name w:val="正文首行缩进 Char"/>
    <w:link w:val="11"/>
    <w:semiHidden/>
    <w:rsid w:val="00D42E3B"/>
    <w:rPr>
      <w:sz w:val="22"/>
      <w:szCs w:val="22"/>
      <w:lang w:eastAsia="en-US" w:bidi="en-US"/>
    </w:rPr>
  </w:style>
  <w:style w:type="character" w:customStyle="1" w:styleId="Char2">
    <w:name w:val="正文文本 Char"/>
    <w:link w:val="a6"/>
    <w:semiHidden/>
    <w:rsid w:val="00D42E3B"/>
    <w:rPr>
      <w:sz w:val="22"/>
      <w:szCs w:val="22"/>
      <w:lang w:eastAsia="en-US" w:bidi="en-US"/>
    </w:rPr>
  </w:style>
  <w:style w:type="paragraph" w:styleId="a6">
    <w:name w:val="Body Text"/>
    <w:basedOn w:val="a1"/>
    <w:link w:val="Char2"/>
    <w:rsid w:val="00D42E3B"/>
    <w:pPr>
      <w:spacing w:after="120"/>
    </w:pPr>
    <w:rPr>
      <w:sz w:val="22"/>
    </w:rPr>
  </w:style>
  <w:style w:type="paragraph" w:customStyle="1" w:styleId="11">
    <w:name w:val="正文首行缩进1"/>
    <w:basedOn w:val="a6"/>
    <w:link w:val="Char1"/>
    <w:rsid w:val="00D42E3B"/>
    <w:pPr>
      <w:ind w:firstLineChars="100" w:firstLine="420"/>
    </w:pPr>
  </w:style>
  <w:style w:type="character" w:customStyle="1" w:styleId="Char3">
    <w:name w:val="宏文本 Char"/>
    <w:link w:val="12"/>
    <w:rsid w:val="00D42E3B"/>
    <w:rPr>
      <w:rFonts w:ascii="Courier New" w:hAnsi="Courier New" w:cs="Courier New"/>
      <w:sz w:val="24"/>
      <w:szCs w:val="24"/>
      <w:lang w:val="en-US" w:eastAsia="en-US" w:bidi="en-US"/>
    </w:rPr>
  </w:style>
  <w:style w:type="paragraph" w:customStyle="1" w:styleId="12">
    <w:name w:val="宏文本1"/>
    <w:link w:val="Char3"/>
    <w:rsid w:val="00D42E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/>
    </w:pPr>
    <w:rPr>
      <w:rFonts w:ascii="Courier New" w:hAnsi="Courier New" w:cs="Courier New"/>
      <w:sz w:val="24"/>
      <w:szCs w:val="24"/>
      <w:lang w:eastAsia="en-US" w:bidi="en-US"/>
    </w:rPr>
  </w:style>
  <w:style w:type="character" w:customStyle="1" w:styleId="Char4">
    <w:name w:val="注释标题 Char"/>
    <w:link w:val="13"/>
    <w:semiHidden/>
    <w:rsid w:val="00D42E3B"/>
    <w:rPr>
      <w:sz w:val="22"/>
      <w:szCs w:val="22"/>
      <w:lang w:eastAsia="en-US" w:bidi="en-US"/>
    </w:rPr>
  </w:style>
  <w:style w:type="paragraph" w:customStyle="1" w:styleId="13">
    <w:name w:val="注释标题1"/>
    <w:basedOn w:val="a1"/>
    <w:next w:val="a1"/>
    <w:link w:val="Char4"/>
    <w:rsid w:val="00D42E3B"/>
    <w:pPr>
      <w:jc w:val="center"/>
    </w:pPr>
    <w:rPr>
      <w:sz w:val="22"/>
    </w:rPr>
  </w:style>
  <w:style w:type="paragraph" w:styleId="4">
    <w:name w:val="List Bullet 4"/>
    <w:basedOn w:val="a1"/>
    <w:rsid w:val="00D42E3B"/>
    <w:pPr>
      <w:numPr>
        <w:numId w:val="2"/>
      </w:numPr>
      <w:contextualSpacing/>
    </w:pPr>
  </w:style>
  <w:style w:type="character" w:customStyle="1" w:styleId="Char5">
    <w:name w:val="电子邮件签名 Char"/>
    <w:link w:val="14"/>
    <w:semiHidden/>
    <w:rsid w:val="00D42E3B"/>
    <w:rPr>
      <w:sz w:val="22"/>
      <w:szCs w:val="22"/>
      <w:lang w:eastAsia="en-US" w:bidi="en-US"/>
    </w:rPr>
  </w:style>
  <w:style w:type="paragraph" w:customStyle="1" w:styleId="14">
    <w:name w:val="电子邮件签名1"/>
    <w:basedOn w:val="a1"/>
    <w:link w:val="Char5"/>
    <w:rsid w:val="00D42E3B"/>
    <w:rPr>
      <w:sz w:val="22"/>
    </w:rPr>
  </w:style>
  <w:style w:type="paragraph" w:styleId="a">
    <w:name w:val="List Number"/>
    <w:basedOn w:val="a1"/>
    <w:rsid w:val="00D42E3B"/>
    <w:pPr>
      <w:numPr>
        <w:numId w:val="3"/>
      </w:numPr>
      <w:contextualSpacing/>
    </w:pPr>
  </w:style>
  <w:style w:type="paragraph" w:styleId="a7">
    <w:name w:val="caption"/>
    <w:basedOn w:val="a1"/>
    <w:next w:val="a1"/>
    <w:rsid w:val="00D42E3B"/>
    <w:pPr>
      <w:spacing w:line="240" w:lineRule="auto"/>
    </w:pPr>
    <w:rPr>
      <w:b/>
      <w:bCs/>
      <w:color w:val="4F81BD"/>
      <w:sz w:val="18"/>
      <w:szCs w:val="18"/>
    </w:rPr>
  </w:style>
  <w:style w:type="paragraph" w:styleId="a0">
    <w:name w:val="List Bullet"/>
    <w:basedOn w:val="a1"/>
    <w:rsid w:val="00D42E3B"/>
    <w:pPr>
      <w:numPr>
        <w:numId w:val="4"/>
      </w:numPr>
      <w:contextualSpacing/>
    </w:pPr>
  </w:style>
  <w:style w:type="character" w:customStyle="1" w:styleId="Char6">
    <w:name w:val="文档结构图 Char"/>
    <w:link w:val="15"/>
    <w:semiHidden/>
    <w:rsid w:val="00D42E3B"/>
    <w:rPr>
      <w:rFonts w:ascii="宋体"/>
      <w:kern w:val="2"/>
      <w:sz w:val="18"/>
      <w:szCs w:val="18"/>
    </w:rPr>
  </w:style>
  <w:style w:type="paragraph" w:customStyle="1" w:styleId="15">
    <w:name w:val="文档结构图1"/>
    <w:basedOn w:val="a1"/>
    <w:link w:val="Char6"/>
    <w:rsid w:val="00D42E3B"/>
    <w:rPr>
      <w:rFonts w:ascii="宋体"/>
      <w:kern w:val="2"/>
      <w:sz w:val="18"/>
      <w:szCs w:val="18"/>
    </w:rPr>
  </w:style>
  <w:style w:type="character" w:customStyle="1" w:styleId="Char7">
    <w:name w:val="称呼 Char"/>
    <w:link w:val="16"/>
    <w:semiHidden/>
    <w:rsid w:val="00D42E3B"/>
    <w:rPr>
      <w:sz w:val="22"/>
      <w:szCs w:val="22"/>
      <w:lang w:eastAsia="en-US" w:bidi="en-US"/>
    </w:rPr>
  </w:style>
  <w:style w:type="paragraph" w:customStyle="1" w:styleId="16">
    <w:name w:val="称呼1"/>
    <w:basedOn w:val="a1"/>
    <w:next w:val="a1"/>
    <w:link w:val="Char7"/>
    <w:rsid w:val="00D42E3B"/>
    <w:rPr>
      <w:sz w:val="22"/>
    </w:rPr>
  </w:style>
  <w:style w:type="character" w:customStyle="1" w:styleId="3Char0">
    <w:name w:val="正文文本 3 Char"/>
    <w:link w:val="310"/>
    <w:semiHidden/>
    <w:rsid w:val="00D42E3B"/>
    <w:rPr>
      <w:sz w:val="16"/>
      <w:szCs w:val="16"/>
      <w:lang w:eastAsia="en-US" w:bidi="en-US"/>
    </w:rPr>
  </w:style>
  <w:style w:type="paragraph" w:customStyle="1" w:styleId="310">
    <w:name w:val="正文文本 31"/>
    <w:basedOn w:val="a1"/>
    <w:link w:val="3Char0"/>
    <w:rsid w:val="00D42E3B"/>
    <w:pPr>
      <w:spacing w:after="120"/>
    </w:pPr>
    <w:rPr>
      <w:sz w:val="16"/>
      <w:szCs w:val="16"/>
    </w:rPr>
  </w:style>
  <w:style w:type="character" w:customStyle="1" w:styleId="Char8">
    <w:name w:val="结束语 Char"/>
    <w:link w:val="17"/>
    <w:semiHidden/>
    <w:rsid w:val="00D42E3B"/>
    <w:rPr>
      <w:sz w:val="22"/>
      <w:szCs w:val="22"/>
      <w:lang w:eastAsia="en-US" w:bidi="en-US"/>
    </w:rPr>
  </w:style>
  <w:style w:type="paragraph" w:customStyle="1" w:styleId="17">
    <w:name w:val="结束语1"/>
    <w:basedOn w:val="a1"/>
    <w:link w:val="Char8"/>
    <w:rsid w:val="00D42E3B"/>
    <w:pPr>
      <w:ind w:leftChars="2100" w:left="100"/>
    </w:pPr>
    <w:rPr>
      <w:sz w:val="22"/>
    </w:rPr>
  </w:style>
  <w:style w:type="paragraph" w:styleId="3">
    <w:name w:val="List Bullet 3"/>
    <w:basedOn w:val="a1"/>
    <w:rsid w:val="00D42E3B"/>
    <w:pPr>
      <w:numPr>
        <w:numId w:val="5"/>
      </w:numPr>
      <w:contextualSpacing/>
    </w:pPr>
  </w:style>
  <w:style w:type="character" w:customStyle="1" w:styleId="Char9">
    <w:name w:val="正文文本缩进 Char"/>
    <w:link w:val="18"/>
    <w:semiHidden/>
    <w:rsid w:val="00D42E3B"/>
    <w:rPr>
      <w:sz w:val="22"/>
      <w:szCs w:val="22"/>
      <w:lang w:eastAsia="en-US" w:bidi="en-US"/>
    </w:rPr>
  </w:style>
  <w:style w:type="paragraph" w:customStyle="1" w:styleId="18">
    <w:name w:val="正文文本缩进1"/>
    <w:basedOn w:val="a1"/>
    <w:link w:val="Char9"/>
    <w:rsid w:val="00D42E3B"/>
    <w:pPr>
      <w:spacing w:after="120"/>
      <w:ind w:leftChars="200" w:left="420"/>
    </w:pPr>
    <w:rPr>
      <w:sz w:val="22"/>
    </w:rPr>
  </w:style>
  <w:style w:type="paragraph" w:styleId="a8">
    <w:name w:val="Block Text"/>
    <w:basedOn w:val="a1"/>
    <w:next w:val="a1"/>
    <w:link w:val="Chara"/>
    <w:rsid w:val="00D42E3B"/>
    <w:rPr>
      <w:i/>
      <w:iCs/>
      <w:color w:val="000000"/>
    </w:rPr>
  </w:style>
  <w:style w:type="paragraph" w:styleId="2">
    <w:name w:val="List Bullet 2"/>
    <w:basedOn w:val="a1"/>
    <w:rsid w:val="00D42E3B"/>
    <w:pPr>
      <w:numPr>
        <w:numId w:val="6"/>
      </w:numPr>
      <w:contextualSpacing/>
    </w:pPr>
  </w:style>
  <w:style w:type="character" w:customStyle="1" w:styleId="HTMLChar">
    <w:name w:val="HTML 地址 Char"/>
    <w:link w:val="HTML1"/>
    <w:semiHidden/>
    <w:rsid w:val="00D42E3B"/>
    <w:rPr>
      <w:i/>
      <w:iCs/>
      <w:sz w:val="22"/>
      <w:szCs w:val="22"/>
      <w:lang w:eastAsia="en-US" w:bidi="en-US"/>
    </w:rPr>
  </w:style>
  <w:style w:type="paragraph" w:customStyle="1" w:styleId="HTML1">
    <w:name w:val="HTML 地址1"/>
    <w:basedOn w:val="a1"/>
    <w:link w:val="HTMLChar"/>
    <w:rsid w:val="00D42E3B"/>
    <w:rPr>
      <w:i/>
      <w:iCs/>
      <w:sz w:val="22"/>
    </w:rPr>
  </w:style>
  <w:style w:type="paragraph" w:styleId="52">
    <w:name w:val="toc 5"/>
    <w:basedOn w:val="a1"/>
    <w:next w:val="a1"/>
    <w:rsid w:val="00D42E3B"/>
    <w:pPr>
      <w:ind w:leftChars="800" w:left="1680"/>
    </w:pPr>
  </w:style>
  <w:style w:type="paragraph" w:styleId="32">
    <w:name w:val="toc 3"/>
    <w:basedOn w:val="a1"/>
    <w:next w:val="a1"/>
    <w:rsid w:val="00D42E3B"/>
    <w:pPr>
      <w:ind w:leftChars="400" w:left="840"/>
    </w:pPr>
  </w:style>
  <w:style w:type="character" w:customStyle="1" w:styleId="Charb">
    <w:name w:val="纯文本 Char"/>
    <w:link w:val="19"/>
    <w:semiHidden/>
    <w:rsid w:val="00D42E3B"/>
    <w:rPr>
      <w:rFonts w:ascii="宋体" w:hAnsi="Courier New" w:cs="Courier New"/>
      <w:sz w:val="21"/>
      <w:szCs w:val="21"/>
      <w:lang w:eastAsia="en-US" w:bidi="en-US"/>
    </w:rPr>
  </w:style>
  <w:style w:type="paragraph" w:customStyle="1" w:styleId="19">
    <w:name w:val="纯文本1"/>
    <w:basedOn w:val="a1"/>
    <w:link w:val="Charb"/>
    <w:rsid w:val="00D42E3B"/>
    <w:rPr>
      <w:rFonts w:ascii="宋体" w:hAnsi="Courier New" w:cs="Courier New"/>
      <w:szCs w:val="21"/>
    </w:rPr>
  </w:style>
  <w:style w:type="paragraph" w:styleId="5">
    <w:name w:val="List Bullet 5"/>
    <w:basedOn w:val="a1"/>
    <w:rsid w:val="00D42E3B"/>
    <w:pPr>
      <w:numPr>
        <w:numId w:val="7"/>
      </w:numPr>
      <w:contextualSpacing/>
    </w:pPr>
  </w:style>
  <w:style w:type="paragraph" w:styleId="80">
    <w:name w:val="toc 8"/>
    <w:basedOn w:val="a1"/>
    <w:next w:val="a1"/>
    <w:rsid w:val="00D42E3B"/>
    <w:pPr>
      <w:ind w:leftChars="1400" w:left="2940"/>
    </w:pPr>
  </w:style>
  <w:style w:type="character" w:customStyle="1" w:styleId="Charc">
    <w:name w:val="日期 Char"/>
    <w:link w:val="1a"/>
    <w:semiHidden/>
    <w:rsid w:val="00D42E3B"/>
    <w:rPr>
      <w:sz w:val="22"/>
      <w:szCs w:val="22"/>
      <w:lang w:eastAsia="en-US" w:bidi="en-US"/>
    </w:rPr>
  </w:style>
  <w:style w:type="paragraph" w:customStyle="1" w:styleId="1a">
    <w:name w:val="日期1"/>
    <w:basedOn w:val="a1"/>
    <w:next w:val="a1"/>
    <w:link w:val="Charc"/>
    <w:rsid w:val="00D42E3B"/>
    <w:pPr>
      <w:ind w:leftChars="2500" w:left="100"/>
    </w:pPr>
    <w:rPr>
      <w:sz w:val="22"/>
    </w:rPr>
  </w:style>
  <w:style w:type="character" w:customStyle="1" w:styleId="2Char0">
    <w:name w:val="正文文本缩进 2 Char"/>
    <w:link w:val="210"/>
    <w:semiHidden/>
    <w:rsid w:val="00D42E3B"/>
    <w:rPr>
      <w:sz w:val="22"/>
      <w:szCs w:val="22"/>
      <w:lang w:eastAsia="en-US" w:bidi="en-US"/>
    </w:rPr>
  </w:style>
  <w:style w:type="paragraph" w:customStyle="1" w:styleId="210">
    <w:name w:val="正文文本缩进 21"/>
    <w:basedOn w:val="a1"/>
    <w:link w:val="2Char0"/>
    <w:rsid w:val="00D42E3B"/>
    <w:pPr>
      <w:spacing w:after="120" w:line="480" w:lineRule="auto"/>
      <w:ind w:leftChars="200" w:left="420"/>
    </w:pPr>
    <w:rPr>
      <w:sz w:val="22"/>
    </w:rPr>
  </w:style>
  <w:style w:type="paragraph" w:styleId="a9">
    <w:name w:val="endnote text"/>
    <w:basedOn w:val="a1"/>
    <w:link w:val="Chard"/>
    <w:rsid w:val="00D42E3B"/>
    <w:pPr>
      <w:snapToGrid w:val="0"/>
    </w:pPr>
    <w:rPr>
      <w:sz w:val="22"/>
    </w:rPr>
  </w:style>
  <w:style w:type="character" w:customStyle="1" w:styleId="Chard">
    <w:name w:val="尾注文本 Char"/>
    <w:link w:val="a9"/>
    <w:semiHidden/>
    <w:rsid w:val="00D42E3B"/>
    <w:rPr>
      <w:sz w:val="22"/>
      <w:szCs w:val="22"/>
      <w:lang w:eastAsia="en-US" w:bidi="en-US"/>
    </w:rPr>
  </w:style>
  <w:style w:type="paragraph" w:styleId="aa">
    <w:name w:val="Balloon Text"/>
    <w:basedOn w:val="a1"/>
    <w:link w:val="Chare"/>
    <w:rsid w:val="00D42E3B"/>
    <w:pPr>
      <w:spacing w:line="240" w:lineRule="auto"/>
    </w:pPr>
    <w:rPr>
      <w:sz w:val="18"/>
      <w:szCs w:val="18"/>
    </w:rPr>
  </w:style>
  <w:style w:type="character" w:customStyle="1" w:styleId="Chare">
    <w:name w:val="批注框文本 Char"/>
    <w:link w:val="aa"/>
    <w:semiHidden/>
    <w:rsid w:val="00D42E3B"/>
    <w:rPr>
      <w:sz w:val="18"/>
      <w:szCs w:val="18"/>
      <w:lang w:eastAsia="en-US" w:bidi="en-US"/>
    </w:rPr>
  </w:style>
  <w:style w:type="paragraph" w:styleId="ab">
    <w:name w:val="footer"/>
    <w:basedOn w:val="a1"/>
    <w:rsid w:val="00D42E3B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1">
    <w:name w:val="正文首行缩进 2 Char"/>
    <w:link w:val="211"/>
    <w:semiHidden/>
    <w:rsid w:val="00D42E3B"/>
    <w:rPr>
      <w:sz w:val="22"/>
      <w:szCs w:val="22"/>
      <w:lang w:eastAsia="en-US" w:bidi="en-US"/>
    </w:rPr>
  </w:style>
  <w:style w:type="paragraph" w:customStyle="1" w:styleId="211">
    <w:name w:val="正文首行缩进 21"/>
    <w:basedOn w:val="18"/>
    <w:link w:val="2Char1"/>
    <w:rsid w:val="00D42E3B"/>
    <w:pPr>
      <w:ind w:firstLine="420"/>
    </w:pPr>
  </w:style>
  <w:style w:type="paragraph" w:styleId="ac">
    <w:name w:val="header"/>
    <w:basedOn w:val="a1"/>
    <w:link w:val="Charf"/>
    <w:rsid w:val="00D42E3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character" w:customStyle="1" w:styleId="Charf">
    <w:name w:val="页眉 Char"/>
    <w:link w:val="ac"/>
    <w:semiHidden/>
    <w:rsid w:val="00D42E3B"/>
    <w:rPr>
      <w:rFonts w:ascii="Times New Roman" w:hAnsi="Times New Roman"/>
      <w:sz w:val="18"/>
      <w:szCs w:val="22"/>
      <w:lang w:eastAsia="en-US" w:bidi="en-US"/>
    </w:rPr>
  </w:style>
  <w:style w:type="character" w:customStyle="1" w:styleId="Charf0">
    <w:name w:val="签名 Char"/>
    <w:link w:val="1b"/>
    <w:semiHidden/>
    <w:rsid w:val="00D42E3B"/>
    <w:rPr>
      <w:sz w:val="22"/>
      <w:szCs w:val="22"/>
      <w:lang w:eastAsia="en-US" w:bidi="en-US"/>
    </w:rPr>
  </w:style>
  <w:style w:type="paragraph" w:customStyle="1" w:styleId="1b">
    <w:name w:val="签名1"/>
    <w:basedOn w:val="a1"/>
    <w:link w:val="Charf0"/>
    <w:rsid w:val="00D42E3B"/>
    <w:pPr>
      <w:ind w:leftChars="2100" w:left="100"/>
    </w:pPr>
    <w:rPr>
      <w:sz w:val="22"/>
    </w:rPr>
  </w:style>
  <w:style w:type="paragraph" w:styleId="1c">
    <w:name w:val="toc 1"/>
    <w:basedOn w:val="a1"/>
    <w:next w:val="a1"/>
    <w:rsid w:val="00D42E3B"/>
  </w:style>
  <w:style w:type="paragraph" w:styleId="42">
    <w:name w:val="toc 4"/>
    <w:basedOn w:val="a1"/>
    <w:next w:val="a1"/>
    <w:rsid w:val="00D42E3B"/>
    <w:pPr>
      <w:ind w:leftChars="600" w:left="1260"/>
    </w:pPr>
  </w:style>
  <w:style w:type="paragraph" w:styleId="ad">
    <w:name w:val="Subtitle"/>
    <w:basedOn w:val="a1"/>
    <w:next w:val="a1"/>
    <w:link w:val="Charf1"/>
    <w:rsid w:val="00D42E3B"/>
    <w:pPr>
      <w:ind w:firstLineChars="0" w:firstLine="0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f1">
    <w:name w:val="副标题 Char"/>
    <w:link w:val="ad"/>
    <w:semiHidden/>
    <w:rsid w:val="00D42E3B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ae">
    <w:name w:val="footnote text"/>
    <w:basedOn w:val="a1"/>
    <w:link w:val="Charf2"/>
    <w:rsid w:val="00D42E3B"/>
    <w:pPr>
      <w:snapToGrid w:val="0"/>
    </w:pPr>
    <w:rPr>
      <w:sz w:val="18"/>
      <w:szCs w:val="18"/>
    </w:rPr>
  </w:style>
  <w:style w:type="character" w:customStyle="1" w:styleId="Charf2">
    <w:name w:val="脚注文本 Char"/>
    <w:link w:val="ae"/>
    <w:semiHidden/>
    <w:rsid w:val="00D42E3B"/>
    <w:rPr>
      <w:sz w:val="18"/>
      <w:szCs w:val="18"/>
      <w:lang w:eastAsia="en-US" w:bidi="en-US"/>
    </w:rPr>
  </w:style>
  <w:style w:type="paragraph" w:styleId="60">
    <w:name w:val="toc 6"/>
    <w:basedOn w:val="a1"/>
    <w:next w:val="a1"/>
    <w:rsid w:val="00D42E3B"/>
    <w:pPr>
      <w:ind w:leftChars="1000" w:left="2100"/>
    </w:pPr>
  </w:style>
  <w:style w:type="character" w:customStyle="1" w:styleId="3Char1">
    <w:name w:val="正文文本缩进 3 Char"/>
    <w:link w:val="311"/>
    <w:semiHidden/>
    <w:rsid w:val="00D42E3B"/>
    <w:rPr>
      <w:sz w:val="16"/>
      <w:szCs w:val="16"/>
      <w:lang w:eastAsia="en-US" w:bidi="en-US"/>
    </w:rPr>
  </w:style>
  <w:style w:type="paragraph" w:customStyle="1" w:styleId="311">
    <w:name w:val="正文文本缩进 31"/>
    <w:basedOn w:val="a1"/>
    <w:link w:val="3Char1"/>
    <w:rsid w:val="00D42E3B"/>
    <w:pPr>
      <w:spacing w:after="120"/>
      <w:ind w:leftChars="200" w:left="420"/>
    </w:pPr>
    <w:rPr>
      <w:sz w:val="16"/>
      <w:szCs w:val="16"/>
    </w:rPr>
  </w:style>
  <w:style w:type="paragraph" w:styleId="23">
    <w:name w:val="toc 2"/>
    <w:basedOn w:val="a1"/>
    <w:next w:val="a1"/>
    <w:rsid w:val="00D42E3B"/>
    <w:pPr>
      <w:ind w:leftChars="200" w:left="420"/>
    </w:pPr>
  </w:style>
  <w:style w:type="paragraph" w:styleId="90">
    <w:name w:val="toc 9"/>
    <w:basedOn w:val="a1"/>
    <w:next w:val="a1"/>
    <w:rsid w:val="00D42E3B"/>
    <w:pPr>
      <w:ind w:leftChars="1600" w:left="3360"/>
    </w:pPr>
  </w:style>
  <w:style w:type="character" w:customStyle="1" w:styleId="2Char2">
    <w:name w:val="正文文本 2 Char"/>
    <w:link w:val="212"/>
    <w:semiHidden/>
    <w:rsid w:val="00D42E3B"/>
    <w:rPr>
      <w:sz w:val="22"/>
      <w:szCs w:val="22"/>
      <w:lang w:eastAsia="en-US" w:bidi="en-US"/>
    </w:rPr>
  </w:style>
  <w:style w:type="paragraph" w:customStyle="1" w:styleId="212">
    <w:name w:val="正文文本 21"/>
    <w:basedOn w:val="a1"/>
    <w:link w:val="2Char2"/>
    <w:rsid w:val="00D42E3B"/>
    <w:pPr>
      <w:spacing w:after="120" w:line="480" w:lineRule="auto"/>
    </w:pPr>
    <w:rPr>
      <w:sz w:val="22"/>
    </w:rPr>
  </w:style>
  <w:style w:type="character" w:customStyle="1" w:styleId="Charf3">
    <w:name w:val="信息标题 Char"/>
    <w:link w:val="1d"/>
    <w:semiHidden/>
    <w:rsid w:val="00D42E3B"/>
    <w:rPr>
      <w:rFonts w:ascii="Cambria" w:eastAsia="宋体" w:hAnsi="Cambria" w:cs="Times New Roman"/>
      <w:sz w:val="24"/>
      <w:szCs w:val="24"/>
      <w:shd w:val="pct20" w:color="auto" w:fill="auto"/>
      <w:lang w:eastAsia="en-US" w:bidi="en-US"/>
    </w:rPr>
  </w:style>
  <w:style w:type="paragraph" w:customStyle="1" w:styleId="1d">
    <w:name w:val="信息标题1"/>
    <w:basedOn w:val="a1"/>
    <w:link w:val="Charf3"/>
    <w:rsid w:val="00D42E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hAnsi="Cambria"/>
      <w:sz w:val="24"/>
      <w:szCs w:val="24"/>
      <w:shd w:val="pct20" w:color="auto" w:fill="auto"/>
    </w:rPr>
  </w:style>
  <w:style w:type="character" w:customStyle="1" w:styleId="HTMLChar0">
    <w:name w:val="HTML 预设格式 Char"/>
    <w:link w:val="HTML10"/>
    <w:semiHidden/>
    <w:rsid w:val="00D42E3B"/>
    <w:rPr>
      <w:rFonts w:ascii="Courier New" w:hAnsi="Courier New" w:cs="Courier New"/>
      <w:lang w:eastAsia="en-US" w:bidi="en-US"/>
    </w:rPr>
  </w:style>
  <w:style w:type="paragraph" w:customStyle="1" w:styleId="HTML10">
    <w:name w:val="HTML 预设格式1"/>
    <w:basedOn w:val="a1"/>
    <w:link w:val="HTMLChar0"/>
    <w:rsid w:val="00D42E3B"/>
    <w:rPr>
      <w:rFonts w:ascii="Courier New" w:hAnsi="Courier New" w:cs="Courier New"/>
    </w:rPr>
  </w:style>
  <w:style w:type="paragraph" w:styleId="af">
    <w:name w:val="Title"/>
    <w:basedOn w:val="a1"/>
    <w:next w:val="a1"/>
    <w:link w:val="Charf4"/>
    <w:rsid w:val="00D42E3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f4">
    <w:name w:val="标题 Char"/>
    <w:link w:val="af"/>
    <w:semiHidden/>
    <w:rsid w:val="00D42E3B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styleId="af0">
    <w:name w:val="Strong"/>
    <w:rsid w:val="00D42E3B"/>
    <w:rPr>
      <w:b/>
      <w:bCs/>
    </w:rPr>
  </w:style>
  <w:style w:type="character" w:styleId="af1">
    <w:name w:val="page number"/>
    <w:basedOn w:val="a2"/>
    <w:rsid w:val="00D42E3B"/>
  </w:style>
  <w:style w:type="character" w:styleId="af2">
    <w:name w:val="Emphasis"/>
    <w:rsid w:val="00D42E3B"/>
    <w:rPr>
      <w:i/>
      <w:iCs/>
    </w:rPr>
  </w:style>
  <w:style w:type="character" w:styleId="af3">
    <w:name w:val="Hyperlink"/>
    <w:rsid w:val="00D42E3B"/>
    <w:rPr>
      <w:color w:val="0000FF"/>
      <w:u w:val="single"/>
    </w:rPr>
  </w:style>
  <w:style w:type="paragraph" w:customStyle="1" w:styleId="1e">
    <w:name w:val="普通(网站)1"/>
    <w:basedOn w:val="a1"/>
    <w:rsid w:val="00D42E3B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1f">
    <w:name w:val="无间隔1"/>
    <w:link w:val="Charf5"/>
    <w:rsid w:val="00D42E3B"/>
    <w:rPr>
      <w:sz w:val="22"/>
      <w:szCs w:val="22"/>
      <w:lang w:eastAsia="en-US" w:bidi="en-US"/>
    </w:rPr>
  </w:style>
  <w:style w:type="paragraph" w:customStyle="1" w:styleId="1f0">
    <w:name w:val="列出段落1"/>
    <w:basedOn w:val="a1"/>
    <w:rsid w:val="00D42E3B"/>
    <w:pPr>
      <w:ind w:left="720"/>
      <w:contextualSpacing/>
    </w:pPr>
  </w:style>
  <w:style w:type="paragraph" w:customStyle="1" w:styleId="TOC1">
    <w:name w:val="TOC 标题1"/>
    <w:basedOn w:val="1"/>
    <w:next w:val="a1"/>
    <w:rsid w:val="00D42E3B"/>
    <w:pPr>
      <w:outlineLvl w:val="9"/>
    </w:pPr>
  </w:style>
  <w:style w:type="paragraph" w:customStyle="1" w:styleId="1f1">
    <w:name w:val="明显引用1"/>
    <w:basedOn w:val="a1"/>
    <w:next w:val="a1"/>
    <w:link w:val="Charf6"/>
    <w:rsid w:val="00D42E3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20">
    <w:name w:val="标题2"/>
    <w:basedOn w:val="a1"/>
    <w:link w:val="2CharChar"/>
    <w:rsid w:val="00D42E3B"/>
    <w:pPr>
      <w:numPr>
        <w:ilvl w:val="1"/>
        <w:numId w:val="8"/>
      </w:numPr>
      <w:spacing w:beforeLines="50" w:afterLines="50"/>
      <w:outlineLvl w:val="1"/>
    </w:pPr>
    <w:rPr>
      <w:b/>
      <w:color w:val="548DD4"/>
      <w:sz w:val="24"/>
      <w:szCs w:val="24"/>
    </w:rPr>
  </w:style>
  <w:style w:type="paragraph" w:customStyle="1" w:styleId="DB4CB73DC6DE4D1C91CC9795A5C1FE49">
    <w:name w:val="DB4CB73DC6DE4D1C91CC9795A5C1FE49"/>
    <w:rsid w:val="00D42E3B"/>
    <w:pPr>
      <w:spacing w:after="200" w:line="276" w:lineRule="auto"/>
    </w:pPr>
    <w:rPr>
      <w:sz w:val="22"/>
      <w:szCs w:val="22"/>
      <w:lang w:eastAsia="en-US"/>
    </w:rPr>
  </w:style>
  <w:style w:type="paragraph" w:customStyle="1" w:styleId="1f2">
    <w:name w:val="寄信人地址1"/>
    <w:basedOn w:val="a1"/>
    <w:rsid w:val="00D42E3B"/>
    <w:pPr>
      <w:snapToGrid w:val="0"/>
    </w:pPr>
    <w:rPr>
      <w:rFonts w:ascii="Cambria" w:hAnsi="Cambria"/>
    </w:rPr>
  </w:style>
  <w:style w:type="paragraph" w:customStyle="1" w:styleId="1f3">
    <w:name w:val="列表1"/>
    <w:basedOn w:val="a1"/>
    <w:rsid w:val="00D42E3B"/>
    <w:pPr>
      <w:ind w:left="200" w:hangingChars="200" w:hanging="200"/>
      <w:contextualSpacing/>
    </w:pPr>
  </w:style>
  <w:style w:type="paragraph" w:customStyle="1" w:styleId="213">
    <w:name w:val="列表 21"/>
    <w:basedOn w:val="a1"/>
    <w:rsid w:val="00D42E3B"/>
    <w:pPr>
      <w:ind w:leftChars="200" w:left="100" w:hangingChars="200" w:hanging="200"/>
      <w:contextualSpacing/>
    </w:pPr>
  </w:style>
  <w:style w:type="paragraph" w:customStyle="1" w:styleId="312">
    <w:name w:val="列表 31"/>
    <w:basedOn w:val="a1"/>
    <w:rsid w:val="00D42E3B"/>
    <w:pPr>
      <w:ind w:leftChars="400" w:left="100" w:hangingChars="200" w:hanging="200"/>
      <w:contextualSpacing/>
    </w:pPr>
  </w:style>
  <w:style w:type="paragraph" w:customStyle="1" w:styleId="410">
    <w:name w:val="列表 41"/>
    <w:basedOn w:val="a1"/>
    <w:rsid w:val="00D42E3B"/>
    <w:pPr>
      <w:ind w:leftChars="600" w:left="100" w:hangingChars="200" w:hanging="200"/>
      <w:contextualSpacing/>
    </w:pPr>
  </w:style>
  <w:style w:type="paragraph" w:customStyle="1" w:styleId="510">
    <w:name w:val="列表 51"/>
    <w:basedOn w:val="a1"/>
    <w:rsid w:val="00D42E3B"/>
    <w:pPr>
      <w:ind w:leftChars="800" w:left="100" w:hangingChars="200" w:hanging="200"/>
      <w:contextualSpacing/>
    </w:pPr>
  </w:style>
  <w:style w:type="paragraph" w:customStyle="1" w:styleId="21">
    <w:name w:val="列表编号 21"/>
    <w:basedOn w:val="a1"/>
    <w:rsid w:val="00D42E3B"/>
    <w:pPr>
      <w:numPr>
        <w:numId w:val="9"/>
      </w:numPr>
      <w:contextualSpacing/>
    </w:pPr>
  </w:style>
  <w:style w:type="paragraph" w:customStyle="1" w:styleId="31">
    <w:name w:val="列表编号 31"/>
    <w:basedOn w:val="a1"/>
    <w:rsid w:val="00D42E3B"/>
    <w:pPr>
      <w:numPr>
        <w:numId w:val="10"/>
      </w:numPr>
      <w:contextualSpacing/>
    </w:pPr>
  </w:style>
  <w:style w:type="paragraph" w:customStyle="1" w:styleId="41">
    <w:name w:val="列表编号 41"/>
    <w:basedOn w:val="a1"/>
    <w:rsid w:val="00D42E3B"/>
    <w:pPr>
      <w:numPr>
        <w:numId w:val="11"/>
      </w:numPr>
      <w:contextualSpacing/>
    </w:pPr>
  </w:style>
  <w:style w:type="paragraph" w:customStyle="1" w:styleId="51">
    <w:name w:val="列表编号 51"/>
    <w:basedOn w:val="a1"/>
    <w:rsid w:val="00D42E3B"/>
    <w:pPr>
      <w:numPr>
        <w:numId w:val="12"/>
      </w:numPr>
      <w:contextualSpacing/>
    </w:pPr>
  </w:style>
  <w:style w:type="paragraph" w:customStyle="1" w:styleId="1f4">
    <w:name w:val="列表接续1"/>
    <w:basedOn w:val="a1"/>
    <w:rsid w:val="00D42E3B"/>
    <w:pPr>
      <w:spacing w:after="120"/>
      <w:ind w:leftChars="200" w:left="420"/>
      <w:contextualSpacing/>
    </w:pPr>
  </w:style>
  <w:style w:type="paragraph" w:customStyle="1" w:styleId="214">
    <w:name w:val="列表接续 21"/>
    <w:basedOn w:val="a1"/>
    <w:rsid w:val="00D42E3B"/>
    <w:pPr>
      <w:spacing w:after="120"/>
      <w:ind w:leftChars="400" w:left="840"/>
      <w:contextualSpacing/>
    </w:pPr>
  </w:style>
  <w:style w:type="paragraph" w:customStyle="1" w:styleId="313">
    <w:name w:val="列表接续 31"/>
    <w:basedOn w:val="a1"/>
    <w:rsid w:val="00D42E3B"/>
    <w:pPr>
      <w:spacing w:after="120"/>
      <w:ind w:leftChars="600" w:left="1260"/>
      <w:contextualSpacing/>
    </w:pPr>
  </w:style>
  <w:style w:type="paragraph" w:customStyle="1" w:styleId="411">
    <w:name w:val="列表接续 41"/>
    <w:basedOn w:val="a1"/>
    <w:rsid w:val="00D42E3B"/>
    <w:pPr>
      <w:spacing w:after="120"/>
      <w:ind w:leftChars="800" w:left="1680"/>
      <w:contextualSpacing/>
    </w:pPr>
  </w:style>
  <w:style w:type="paragraph" w:customStyle="1" w:styleId="511">
    <w:name w:val="列表接续 51"/>
    <w:basedOn w:val="a1"/>
    <w:rsid w:val="00D42E3B"/>
    <w:pPr>
      <w:spacing w:after="120"/>
      <w:ind w:leftChars="1000" w:left="2100"/>
      <w:contextualSpacing/>
    </w:pPr>
  </w:style>
  <w:style w:type="paragraph" w:customStyle="1" w:styleId="1f5">
    <w:name w:val="收信人地址1"/>
    <w:basedOn w:val="a1"/>
    <w:rsid w:val="00D42E3B"/>
    <w:pPr>
      <w:snapToGrid w:val="0"/>
      <w:ind w:leftChars="1400" w:left="100"/>
    </w:pPr>
    <w:rPr>
      <w:rFonts w:ascii="Cambria" w:hAnsi="Cambria"/>
      <w:sz w:val="24"/>
      <w:szCs w:val="24"/>
    </w:rPr>
  </w:style>
  <w:style w:type="paragraph" w:customStyle="1" w:styleId="1f6">
    <w:name w:val="书目1"/>
    <w:basedOn w:val="a1"/>
    <w:next w:val="a1"/>
    <w:rsid w:val="00D42E3B"/>
  </w:style>
  <w:style w:type="paragraph" w:customStyle="1" w:styleId="110">
    <w:name w:val="索引 11"/>
    <w:basedOn w:val="a1"/>
    <w:next w:val="a1"/>
    <w:rsid w:val="00D42E3B"/>
  </w:style>
  <w:style w:type="paragraph" w:customStyle="1" w:styleId="215">
    <w:name w:val="索引 21"/>
    <w:basedOn w:val="a1"/>
    <w:next w:val="a1"/>
    <w:rsid w:val="00D42E3B"/>
    <w:pPr>
      <w:ind w:leftChars="200" w:left="200"/>
    </w:pPr>
  </w:style>
  <w:style w:type="paragraph" w:customStyle="1" w:styleId="314">
    <w:name w:val="索引 31"/>
    <w:basedOn w:val="a1"/>
    <w:next w:val="a1"/>
    <w:rsid w:val="00D42E3B"/>
    <w:pPr>
      <w:ind w:leftChars="400" w:left="400"/>
    </w:pPr>
  </w:style>
  <w:style w:type="paragraph" w:customStyle="1" w:styleId="412">
    <w:name w:val="索引 41"/>
    <w:basedOn w:val="a1"/>
    <w:next w:val="a1"/>
    <w:rsid w:val="00D42E3B"/>
    <w:pPr>
      <w:ind w:leftChars="600" w:left="600"/>
    </w:pPr>
  </w:style>
  <w:style w:type="paragraph" w:customStyle="1" w:styleId="512">
    <w:name w:val="索引 51"/>
    <w:basedOn w:val="a1"/>
    <w:next w:val="a1"/>
    <w:rsid w:val="00D42E3B"/>
    <w:pPr>
      <w:ind w:leftChars="800" w:left="800"/>
    </w:pPr>
  </w:style>
  <w:style w:type="paragraph" w:customStyle="1" w:styleId="61">
    <w:name w:val="索引 61"/>
    <w:basedOn w:val="a1"/>
    <w:next w:val="a1"/>
    <w:rsid w:val="00D42E3B"/>
    <w:pPr>
      <w:ind w:leftChars="1000" w:left="1000"/>
    </w:pPr>
  </w:style>
  <w:style w:type="paragraph" w:customStyle="1" w:styleId="71">
    <w:name w:val="索引 71"/>
    <w:basedOn w:val="a1"/>
    <w:next w:val="a1"/>
    <w:rsid w:val="00D42E3B"/>
    <w:pPr>
      <w:ind w:leftChars="1200" w:left="1200"/>
    </w:pPr>
  </w:style>
  <w:style w:type="paragraph" w:customStyle="1" w:styleId="81">
    <w:name w:val="索引 81"/>
    <w:basedOn w:val="a1"/>
    <w:next w:val="a1"/>
    <w:rsid w:val="00D42E3B"/>
    <w:pPr>
      <w:ind w:leftChars="1400" w:left="1400"/>
    </w:pPr>
  </w:style>
  <w:style w:type="paragraph" w:customStyle="1" w:styleId="91">
    <w:name w:val="索引 91"/>
    <w:basedOn w:val="a1"/>
    <w:next w:val="a1"/>
    <w:rsid w:val="00D42E3B"/>
    <w:pPr>
      <w:ind w:leftChars="1600" w:left="1600"/>
    </w:pPr>
  </w:style>
  <w:style w:type="paragraph" w:customStyle="1" w:styleId="1f7">
    <w:name w:val="索引标题1"/>
    <w:basedOn w:val="a1"/>
    <w:next w:val="110"/>
    <w:rsid w:val="00D42E3B"/>
    <w:rPr>
      <w:rFonts w:ascii="Cambria" w:hAnsi="Cambria"/>
      <w:b/>
      <w:bCs/>
    </w:rPr>
  </w:style>
  <w:style w:type="paragraph" w:customStyle="1" w:styleId="1f8">
    <w:name w:val="图表目录1"/>
    <w:basedOn w:val="a1"/>
    <w:next w:val="a1"/>
    <w:rsid w:val="00D42E3B"/>
    <w:pPr>
      <w:ind w:leftChars="200" w:left="200" w:hangingChars="200" w:hanging="200"/>
    </w:pPr>
  </w:style>
  <w:style w:type="paragraph" w:customStyle="1" w:styleId="1f9">
    <w:name w:val="文本块1"/>
    <w:basedOn w:val="a1"/>
    <w:rsid w:val="00D42E3B"/>
    <w:pPr>
      <w:spacing w:after="120"/>
      <w:ind w:leftChars="700" w:left="1440" w:rightChars="700" w:right="1440"/>
    </w:pPr>
  </w:style>
  <w:style w:type="paragraph" w:customStyle="1" w:styleId="1fa">
    <w:name w:val="引文目录1"/>
    <w:basedOn w:val="a1"/>
    <w:next w:val="a1"/>
    <w:rsid w:val="00D42E3B"/>
    <w:pPr>
      <w:ind w:leftChars="200" w:left="420"/>
    </w:pPr>
  </w:style>
  <w:style w:type="paragraph" w:customStyle="1" w:styleId="1fb">
    <w:name w:val="引文目录标题1"/>
    <w:basedOn w:val="a1"/>
    <w:next w:val="a1"/>
    <w:rsid w:val="00D42E3B"/>
    <w:pPr>
      <w:spacing w:before="120"/>
    </w:pPr>
    <w:rPr>
      <w:rFonts w:ascii="Cambria" w:hAnsi="Cambria"/>
      <w:sz w:val="24"/>
      <w:szCs w:val="24"/>
    </w:rPr>
  </w:style>
  <w:style w:type="paragraph" w:customStyle="1" w:styleId="1fc">
    <w:name w:val="正文缩进1"/>
    <w:basedOn w:val="a1"/>
    <w:rsid w:val="00D42E3B"/>
    <w:pPr>
      <w:ind w:firstLine="420"/>
    </w:pPr>
  </w:style>
  <w:style w:type="paragraph" w:customStyle="1" w:styleId="p0">
    <w:name w:val="p0"/>
    <w:basedOn w:val="a1"/>
    <w:rsid w:val="00D42E3B"/>
    <w:pPr>
      <w:spacing w:line="240" w:lineRule="auto"/>
      <w:jc w:val="both"/>
    </w:pPr>
    <w:rPr>
      <w:rFonts w:ascii="Verdana" w:hAnsi="Verdana" w:cs="宋体"/>
      <w:szCs w:val="21"/>
      <w:lang w:eastAsia="zh-CN" w:bidi="ar-SA"/>
    </w:rPr>
  </w:style>
  <w:style w:type="paragraph" w:customStyle="1" w:styleId="p17">
    <w:name w:val="p17"/>
    <w:basedOn w:val="a1"/>
    <w:rsid w:val="00D42E3B"/>
    <w:pPr>
      <w:spacing w:before="100" w:after="100" w:line="300" w:lineRule="auto"/>
      <w:ind w:firstLine="420"/>
      <w:jc w:val="both"/>
    </w:pPr>
    <w:rPr>
      <w:rFonts w:ascii="Verdana" w:hAnsi="Verdana" w:cs="宋体"/>
      <w:szCs w:val="21"/>
      <w:lang w:eastAsia="zh-CN" w:bidi="ar-SA"/>
    </w:rPr>
  </w:style>
  <w:style w:type="paragraph" w:customStyle="1" w:styleId="af4">
    <w:name w:val="表格样式"/>
    <w:basedOn w:val="a1"/>
    <w:next w:val="a6"/>
    <w:link w:val="CharChar"/>
    <w:rsid w:val="00D42E3B"/>
    <w:pPr>
      <w:spacing w:line="240" w:lineRule="auto"/>
      <w:ind w:firstLineChars="0" w:firstLine="0"/>
    </w:pPr>
  </w:style>
  <w:style w:type="paragraph" w:customStyle="1" w:styleId="p15">
    <w:name w:val="p15"/>
    <w:basedOn w:val="a1"/>
    <w:rsid w:val="00D42E3B"/>
    <w:pPr>
      <w:spacing w:line="240" w:lineRule="auto"/>
      <w:ind w:firstLineChars="0" w:firstLine="420"/>
      <w:jc w:val="both"/>
    </w:pPr>
    <w:rPr>
      <w:rFonts w:cs="Calibri"/>
      <w:szCs w:val="21"/>
      <w:lang w:eastAsia="zh-CN" w:bidi="ar-SA"/>
    </w:rPr>
  </w:style>
  <w:style w:type="character" w:customStyle="1" w:styleId="Chara">
    <w:name w:val="文本块 Char"/>
    <w:link w:val="a8"/>
    <w:semiHidden/>
    <w:rsid w:val="00D42E3B"/>
    <w:rPr>
      <w:i/>
      <w:iCs/>
      <w:color w:val="000000"/>
    </w:rPr>
  </w:style>
  <w:style w:type="character" w:customStyle="1" w:styleId="1fd">
    <w:name w:val="不明显强调1"/>
    <w:rsid w:val="00D42E3B"/>
    <w:rPr>
      <w:i/>
      <w:iCs/>
      <w:color w:val="808080"/>
    </w:rPr>
  </w:style>
  <w:style w:type="character" w:customStyle="1" w:styleId="Charf6">
    <w:name w:val="明显引用 Char"/>
    <w:link w:val="1f1"/>
    <w:semiHidden/>
    <w:rsid w:val="00D42E3B"/>
    <w:rPr>
      <w:b/>
      <w:bCs/>
      <w:i/>
      <w:iCs/>
      <w:color w:val="4F81BD"/>
    </w:rPr>
  </w:style>
  <w:style w:type="character" w:customStyle="1" w:styleId="1fe">
    <w:name w:val="不明显参考1"/>
    <w:rsid w:val="00D42E3B"/>
    <w:rPr>
      <w:smallCaps/>
      <w:color w:val="C0504D"/>
      <w:u w:val="single"/>
    </w:rPr>
  </w:style>
  <w:style w:type="character" w:customStyle="1" w:styleId="1ff">
    <w:name w:val="明显强调1"/>
    <w:rsid w:val="00D42E3B"/>
    <w:rPr>
      <w:b/>
      <w:bCs/>
      <w:i/>
      <w:iCs/>
      <w:color w:val="4F81BD"/>
    </w:rPr>
  </w:style>
  <w:style w:type="character" w:customStyle="1" w:styleId="1ff0">
    <w:name w:val="书籍标题1"/>
    <w:rsid w:val="00D42E3B"/>
    <w:rPr>
      <w:b/>
      <w:bCs/>
      <w:smallCaps/>
      <w:spacing w:val="5"/>
    </w:rPr>
  </w:style>
  <w:style w:type="character" w:customStyle="1" w:styleId="1ff1">
    <w:name w:val="明显参考1"/>
    <w:rsid w:val="00D42E3B"/>
    <w:rPr>
      <w:b/>
      <w:bCs/>
      <w:smallCaps/>
      <w:color w:val="C0504D"/>
      <w:spacing w:val="5"/>
      <w:u w:val="single"/>
    </w:rPr>
  </w:style>
  <w:style w:type="character" w:customStyle="1" w:styleId="Charf5">
    <w:name w:val="无间隔 Char"/>
    <w:link w:val="1f"/>
    <w:rsid w:val="00D42E3B"/>
    <w:rPr>
      <w:sz w:val="22"/>
      <w:szCs w:val="22"/>
      <w:lang w:val="en-US" w:eastAsia="en-US" w:bidi="en-US"/>
    </w:rPr>
  </w:style>
  <w:style w:type="character" w:customStyle="1" w:styleId="2CharChar">
    <w:name w:val="标题2 Char Char"/>
    <w:link w:val="20"/>
    <w:semiHidden/>
    <w:rsid w:val="00D42E3B"/>
    <w:rPr>
      <w:b/>
      <w:color w:val="548DD4"/>
      <w:sz w:val="24"/>
      <w:szCs w:val="24"/>
      <w:lang w:eastAsia="en-US" w:bidi="en-US"/>
    </w:rPr>
  </w:style>
  <w:style w:type="character" w:customStyle="1" w:styleId="CharChar">
    <w:name w:val="表格样式 Char Char"/>
    <w:link w:val="af4"/>
    <w:semiHidden/>
    <w:rsid w:val="00D42E3B"/>
    <w:rPr>
      <w:sz w:val="21"/>
      <w:szCs w:val="22"/>
      <w:lang w:bidi="en-US"/>
    </w:rPr>
  </w:style>
  <w:style w:type="character" w:customStyle="1" w:styleId="150">
    <w:name w:val="15"/>
    <w:rsid w:val="00D42E3B"/>
    <w:rPr>
      <w:rFonts w:ascii="Times New Roman" w:hAnsi="Times New Roman" w:cs="Times New Roman" w:hint="default"/>
      <w:color w:val="0000FF"/>
      <w:sz w:val="20"/>
      <w:szCs w:val="20"/>
      <w:u w:val="single"/>
    </w:rPr>
  </w:style>
  <w:style w:type="paragraph" w:styleId="af5">
    <w:name w:val="Document Map"/>
    <w:basedOn w:val="a1"/>
    <w:link w:val="Char10"/>
    <w:uiPriority w:val="99"/>
    <w:semiHidden/>
    <w:unhideWhenUsed/>
    <w:rsid w:val="00F007B7"/>
    <w:rPr>
      <w:rFonts w:ascii="宋体"/>
      <w:sz w:val="18"/>
      <w:szCs w:val="18"/>
    </w:rPr>
  </w:style>
  <w:style w:type="character" w:customStyle="1" w:styleId="Char10">
    <w:name w:val="文档结构图 Char1"/>
    <w:link w:val="af5"/>
    <w:uiPriority w:val="99"/>
    <w:semiHidden/>
    <w:rsid w:val="00F007B7"/>
    <w:rPr>
      <w:rFonts w:ascii="宋体" w:cs="Times New Roman"/>
      <w:sz w:val="18"/>
      <w:szCs w:val="18"/>
      <w:lang w:eastAsia="en-US" w:bidi="en-US"/>
    </w:rPr>
  </w:style>
  <w:style w:type="character" w:styleId="af6">
    <w:name w:val="FollowedHyperlink"/>
    <w:uiPriority w:val="99"/>
    <w:semiHidden/>
    <w:unhideWhenUsed/>
    <w:rsid w:val="008974EA"/>
    <w:rPr>
      <w:color w:val="800080"/>
      <w:u w:val="single"/>
    </w:rPr>
  </w:style>
  <w:style w:type="character" w:customStyle="1" w:styleId="apple-converted-space">
    <w:name w:val="apple-converted-space"/>
    <w:rsid w:val="009D6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5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../Application%20Data/Tencent/Users/394925967/QQ/WinTemp/RichOle/I2@SWWP6S%7dX)K1B_O%5b107I0.jpg" TargetMode="External"/><Relationship Id="rId39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s://github.com/zhangdaiscott/jeecg/archive/master.zip" TargetMode="External"/><Relationship Id="rId34" Type="http://schemas.openxmlformats.org/officeDocument/2006/relationships/image" Target="../Application%20Data/Tencent/Users/394925967/QQ/WinTemp/RichOle/I$FX4I0QMV1J6)%7b0KG33)E8.jpg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download.jboss.org/jbosstools/updates/m2eclipse-wtp/" TargetMode="External"/><Relationship Id="rId25" Type="http://schemas.openxmlformats.org/officeDocument/2006/relationships/image" Target="media/image12.jpeg"/><Relationship Id="rId33" Type="http://schemas.openxmlformats.org/officeDocument/2006/relationships/image" Target="media/image16.jpe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4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1.jpeg"/><Relationship Id="rId32" Type="http://schemas.openxmlformats.org/officeDocument/2006/relationships/image" Target="../Application%20Data/Tencent/Users/394925967/QQ/WinTemp/RichOle/GR6BSXL_A$RCN6MYLB1%7bJUR.jpg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28" Type="http://schemas.openxmlformats.org/officeDocument/2006/relationships/image" Target="../Application%20Data/Tencent/Users/394925967/QQ/WinTemp/RichOle/9%7d~21AXWR5UN4%5b0V@WUJP85.jpg" TargetMode="External"/><Relationship Id="rId36" Type="http://schemas.openxmlformats.org/officeDocument/2006/relationships/header" Target="header2.xml"/><Relationship Id="rId10" Type="http://schemas.openxmlformats.org/officeDocument/2006/relationships/hyperlink" Target="http://apache.fayea.com/apache-mirror/maven/maven-3/3.1.1/binaries/apache-maven-3.1.1-bin.zi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jpeg"/><Relationship Id="rId4" Type="http://schemas.openxmlformats.org/officeDocument/2006/relationships/styles" Target="style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an.baidu.com/s/1pJBDlP5" TargetMode="External"/><Relationship Id="rId27" Type="http://schemas.openxmlformats.org/officeDocument/2006/relationships/image" Target="media/image13.jpeg"/><Relationship Id="rId30" Type="http://schemas.openxmlformats.org/officeDocument/2006/relationships/image" Target="../Application%20Data/Tencent/Users/394925967/QQ/WinTemp/RichOle/ZV8W~%25M@D6HVVIQXN7PT@WS.jpg" TargetMode="External"/><Relationship Id="rId35" Type="http://schemas.openxmlformats.org/officeDocument/2006/relationships/header" Target="header1.xml"/><Relationship Id="rId43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eecg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FD18BF56-9487-400B-B3B5-10F330DB49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589</Words>
  <Characters>3361</Characters>
  <Application>Microsoft Office Word</Application>
  <DocSecurity>0</DocSecurity>
  <Lines>28</Lines>
  <Paragraphs>7</Paragraphs>
  <ScaleCrop>false</ScaleCrop>
  <Company>zhangdaiscott@163.com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JEECG智能开发平台v3 开发指南</dc:title>
  <dc:subject>V3开发指南</dc:subject>
  <dc:creator>张代浩</dc:creator>
  <cp:lastModifiedBy>FtpDown</cp:lastModifiedBy>
  <cp:revision>53</cp:revision>
  <cp:lastPrinted>2013-06-01T05:30:00Z</cp:lastPrinted>
  <dcterms:created xsi:type="dcterms:W3CDTF">2013-06-01T05:31:00Z</dcterms:created>
  <dcterms:modified xsi:type="dcterms:W3CDTF">2014-02-19T02:24:00Z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